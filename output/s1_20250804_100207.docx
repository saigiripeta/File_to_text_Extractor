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text_1</w:t>
      </w:r>
    </w:p>
    <w:p>
      <w:r>
        <w:t>React JS</w:t>
        <w:br/>
        <w:br/>
        <w:br/>
        <w:br/>
        <w:t>Agenda</w:t>
        <w:br/>
        <w:br/>
        <w:br/>
        <w:br/>
        <w:t>Pre-requiste for React</w:t>
        <w:br/>
        <w:br/>
        <w:t>What is React</w:t>
        <w:br/>
        <w:br/>
        <w:t>Purpose of React</w:t>
        <w:br/>
        <w:br/>
        <w:t>Why React ?</w:t>
        <w:br/>
        <w:br/>
        <w:br/>
        <w:br/>
        <w:t>General Things</w:t>
        <w:br/>
        <w:br/>
        <w:t>Doubts ?</w:t>
        <w:br/>
        <w:br/>
        <w:br/>
        <w:br/>
        <w:t>Pre-requiste to Learn React</w:t>
        <w:br/>
        <w:br/>
        <w:br/>
        <w:br/>
        <w:t>HTML : elements, Tags, Attributes</w:t>
        <w:br/>
        <w:br/>
        <w:t>CSS : general Properties, selectors, flex(Optional), Grid(Optional)</w:t>
        <w:br/>
        <w:br/>
        <w:br/>
        <w:br/>
        <w:t>JavaScript : Advance JS</w:t>
        <w:br/>
        <w:br/>
        <w:t>Variables —</w:t>
        <w:br/>
        <w:br/>
        <w:t>Data types Events Es6</w:t>
        <w:br/>
        <w:br/>
        <w:t>Functions Promises</w:t>
        <w:br/>
        <w:br/>
        <w:t>Operators OOPs</w:t>
        <w:br/>
        <w:br/>
        <w:t>Selection statements : if else switch let var const</w:t>
        <w:br/>
        <w:br/>
        <w:t>Object Module Scope</w:t>
        <w:br/>
        <w:br/>
        <w:br/>
        <w:br/>
        <w:t>Array Clousers</w:t>
        <w:br/>
        <w:br/>
        <w:t>DOM and DOM Manipulation</w:t>
        <w:br/>
        <w:br/>
        <w:br/>
        <w:br/>
        <w:t>What is React or React JS ?</w:t>
        <w:br/>
        <w:br/>
        <w:br/>
        <w:br/>
        <w:t>React JS is a JavaScript Library packages</w:t>
        <w:br/>
        <w:br/>
        <w:br/>
        <w:br/>
        <w:t>|</w:t>
        <w:br/>
        <w:br/>
        <w:br/>
        <w:br/>
        <w:t>collection of pre-</w:t>
        <w:br/>
        <w:br/>
        <w:t>defined classes</w:t>
        <w:br/>
        <w:br/>
        <w:br/>
        <w:br/>
        <w:t>React JS is m#t a Framework +</w:t>
        <w:br/>
        <w:br/>
        <w:br/>
        <w:br/>
        <w:t>What is Library ?</w:t>
        <w:br/>
        <w:br/>
        <w:br/>
        <w:br/>
        <w:t>Library is a collection of Pre-defined functions, classes or objects</w:t>
        <w:br/>
        <w:br/>
        <w:br/>
        <w:br/>
        <w:t>See —— ee</w:t>
        <w:br/>
        <w:br/>
        <w:br/>
        <w:br/>
        <w:t>React is a collection of pre-defined function , classes and object</w:t>
        <w:br/>
        <w:br/>
        <w:br/>
        <w:br/>
        <w:t>JavaScript</w:t>
        <w:br/>
        <w:br/>
        <w:br/>
        <w:br/>
        <w:t>What is the purpose of React JS ?</w:t>
        <w:br/>
        <w:br/>
        <w:t>. Frontend Application c</w:t>
        <w:br/>
        <w:br/>
        <w:t>React JS is used to create User Interface</w:t>
        <w:br/>
        <w:br/>
        <w:br/>
        <w:br/>
        <w:t>React + Other Libraries</w:t>
        <w:br/>
        <w:br/>
        <w:br/>
        <w:br/>
        <w:t>ReactDOM</w:t>
        <w:br/>
        <w:br/>
        <w:t>Redux</w:t>
        <w:br/>
        <w:br/>
        <w:t>Axios</w:t>
        <w:br/>
        <w:br/>
        <w:t>ReactRouter</w:t>
        <w:br/>
        <w:br/>
        <w:br/>
        <w:br/>
        <w:t>React</w:t>
        <w:br/>
        <w:br/>
        <w:br/>
        <w:br/>
        <w:t>A JavaScript library for building user interfaces</w:t>
        <w:br/>
        <w:br/>
        <w:t>SY</w:t>
        <w:br/>
        <w:br/>
        <w:t>React ------- &gt; User interface-------- &gt; + -------- &gt;Other Libraries ------ &gt; Front end Application -------------</w:t>
        <w:br/>
        <w:br/>
        <w:br/>
        <w:br/>
        <w:t>Frontend Enginner's</w:t>
        <w:br/>
        <w:br/>
        <w:t>9 7</w:t>
        <w:br/>
        <w:br/>
        <w:br/>
        <w:br/>
        <w:t>What is React we</w:t>
        <w:br/>
        <w:br/>
        <w:t>Purpose of React VA</w:t>
        <w:br/>
        <w:br/>
        <w:t>Final Outcome of the soso</w:t>
        <w:br/>
        <w:br/>
        <w:br/>
        <w:br/>
        <w:t>Why React JS To Develop User Interface</w:t>
        <w:br/>
        <w:br/>
        <w:br/>
        <w:br/>
        <w:t>User Interface</w:t>
        <w:br/>
        <w:br/>
        <w:br/>
        <w:br/>
        <w:t>User Interface</w:t>
        <w:br/>
        <w:br/>
        <w:br/>
        <w:br/>
        <w:t>duration : 2.5 month</w:t>
        <w:br/>
        <w:br/>
        <w:br/>
        <w:br/>
        <w:t>React JS ---+-- Project (Ecommerce)</w:t>
        <w:br/>
        <w:br/>
        <w:t>Fees : 8k</w:t>
        <w:br/>
        <w:br/>
        <w:br/>
        <w:br/>
        <w:t>Mon -- Fri : 8am to 9am</w:t>
        <w:br/>
        <w:br/>
        <w:br/>
        <w:br/>
        <w:t>Sat and Sunday</w:t>
        <w:br/>
        <w:br/>
        <w:br/>
        <w:br/>
        <w:t>Paints + Code + Interview Question + Professional PDFs</w:t>
        <w:br/>
        <w:br/>
        <w:t>1yr access</w:t>
        <w:br/>
        <w:br/>
        <w:br/>
        <w:br/>
        <w:t>WhatsApp group.</w:t>
        <w:br/>
        <w:br/>
        <w:br/>
        <w:br/>
        <w:t>fetch</w:t>
        <w:br/>
        <w:br/>
        <w:t>axios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