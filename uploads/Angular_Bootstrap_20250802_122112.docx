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Session 1</w:t>
      </w:r>
    </w:p>
    <w:p>
      <w:r>
        <w:t>React JS</w:t>
        <w:br/>
        <w:br/>
        <w:br/>
        <w:br/>
        <w:t>Agenda</w:t>
        <w:br/>
        <w:br/>
        <w:br/>
        <w:br/>
        <w:t>Pre-requiste for React</w:t>
        <w:br/>
        <w:br/>
        <w:t>What is React</w:t>
        <w:br/>
        <w:br/>
        <w:t>Purpose of React</w:t>
        <w:br/>
        <w:br/>
        <w:t>Why React ?</w:t>
        <w:br/>
        <w:br/>
        <w:br/>
        <w:br/>
        <w:t>General Things</w:t>
        <w:br/>
        <w:br/>
        <w:t>Doubts ?</w:t>
        <w:br/>
        <w:br/>
        <w:br/>
        <w:br/>
        <w:t>Pre-requiste to Learn React</w:t>
        <w:br/>
        <w:br/>
        <w:t>HTML : elements, Tags, Attributes</w:t>
        <w:br/>
        <w:br/>
        <w:t>CSS : general Properties, selectors, flex(Optional), Grid(Optional)</w:t>
        <w:br/>
        <w:br/>
        <w:br/>
        <w:br/>
        <w:t>JavaScript : Advance JS</w:t>
        <w:br/>
        <w:br/>
        <w:br/>
        <w:br/>
        <w:t>Variables eeweeeneneennneeee</w:t>
        <w:br/>
        <w:br/>
        <w:t>Data types Events Es¢</w:t>
        <w:br/>
        <w:br/>
        <w:br/>
        <w:br/>
        <w:t>Functions Promises</w:t>
        <w:br/>
        <w:br/>
        <w:t>Operators OOPs</w:t>
        <w:br/>
        <w:br/>
        <w:t>Selection statements : if else switch let var const</w:t>
        <w:br/>
        <w:br/>
        <w:t>Object Module Scope</w:t>
        <w:br/>
        <w:br/>
        <w:br/>
        <w:br/>
        <w:t>Array Clousers</w:t>
        <w:br/>
        <w:br/>
        <w:t>DOM and DOM Manipulation</w:t>
        <w:br/>
        <w:br/>
        <w:br/>
        <w:br/>
        <w:t>What is React or React JS ?</w:t>
        <w:br/>
        <w:br/>
        <w:br/>
        <w:br/>
        <w:t>React JS is a JavaScript Library packages</w:t>
        <w:br/>
        <w:br/>
        <w:br/>
        <w:br/>
        <w:t>React JS is m@t a Framework + collection of pre-</w:t>
        <w:br/>
        <w:br/>
        <w:br/>
        <w:br/>
        <w:t>defined classes</w:t>
        <w:br/>
        <w:br/>
        <w:br/>
        <w:br/>
        <w:t>What is Library ?</w:t>
        <w:br/>
        <w:br/>
        <w:br/>
        <w:br/>
        <w:t>Library is a collection of Pre-defined functions, classes or objects</w:t>
        <w:br/>
        <w:br/>
        <w:br/>
        <w:br/>
        <w:t>ee</w:t>
        <w:br/>
        <w:br/>
        <w:br/>
        <w:br/>
        <w:t>React is a collection of pre-defined function , classes and object</w:t>
        <w:br/>
        <w:br/>
        <w:br/>
        <w:br/>
        <w:t>JavaScript</w:t>
        <w:br/>
        <w:br/>
        <w:br/>
        <w:br/>
        <w:t>What is the purpose of React JS ?</w:t>
        <w:br/>
        <w:br/>
        <w:br/>
        <w:br/>
        <w:t>React JS is used to create User Interface</w:t>
        <w:br/>
        <w:br/>
        <w:br/>
        <w:br/>
        <w:t>Frontend Application »</w:t>
        <w:br/>
        <w:br/>
        <w:br/>
        <w:br/>
        <w:t>React + Other Libraries</w:t>
        <w:br/>
        <w:br/>
        <w:br/>
        <w:br/>
        <w:t>ReactDOM</w:t>
        <w:br/>
        <w:br/>
        <w:br/>
        <w:br/>
        <w:t>Redux</w:t>
        <w:br/>
        <w:br/>
        <w:br/>
        <w:br/>
        <w:t>Axios</w:t>
        <w:br/>
        <w:br/>
        <w:br/>
        <w:br/>
        <w:t>ReactRouter</w:t>
        <w:br/>
        <w:br/>
        <w:br/>
        <w:br/>
        <w:t>React</w:t>
        <w:br/>
        <w:br/>
        <w:t>A JavaScript library for building user interfaces</w:t>
        <w:br/>
        <w:br/>
        <w:t>wa</w:t>
        <w:br/>
        <w:br/>
        <w:t>React ------- &gt; User interface--------&gt; + -------- &gt;Other Libraries ------ &gt; Front end Application -------------&gt;</w:t>
        <w:br/>
        <w:br/>
        <w:br/>
        <w:br/>
        <w:t>Frontend Enginner's 2</w:t>
        <w:br/>
        <w:br/>
        <w:br/>
        <w:br/>
        <w:t>What is React we</w:t>
        <w:br/>
        <w:br/>
        <w:t>Purpose of React VA</w:t>
        <w:br/>
        <w:br/>
        <w:t>Final Outcome of the voursew’</w:t>
        <w:br/>
        <w:br/>
        <w:br/>
        <w:br/>
        <w:t>Why React JS To Develop User Interface</w:t>
        <w:br/>
        <w:br/>
        <w:br/>
        <w:br/>
        <w:t>HTML ------------- User Interface</w:t>
        <w:br/>
        <w:br/>
        <w:br/>
        <w:br/>
        <w:t>User Interface</w:t>
        <w:br/>
        <w:br/>
        <w:br/>
        <w:br/>
        <w:t>React ----------- ?</w:t>
        <w:br/>
        <w:br/>
        <w:br/>
        <w:br/>
        <w:t>duration : 2.5 month</w:t>
        <w:br/>
        <w:br/>
        <w:br/>
        <w:br/>
        <w:t>React JS ---+-- Project (Ecommerce)</w:t>
        <w:br/>
        <w:br/>
        <w:t>Fees : 8k</w:t>
        <w:br/>
        <w:br/>
        <w:br/>
        <w:br/>
        <w:t>Mon -- Fri : 8am to 9am</w:t>
        <w:br/>
        <w:br/>
        <w:br/>
        <w:br/>
        <w:t>Sat and Sunday</w:t>
        <w:br/>
        <w:br/>
        <w:br/>
        <w:br/>
        <w:t>Paints + Code + Interview Question + Professional PDFs</w:t>
        <w:br/>
        <w:br/>
        <w:t>1yr access</w:t>
        <w:br/>
        <w:br/>
        <w:br/>
        <w:br/>
        <w:t>WhatsApp group.</w:t>
        <w:br/>
        <w:br/>
        <w:br/>
        <w:br/>
        <w:t>fetch</w:t>
        <w:br/>
        <w:br/>
        <w:t>axios</w:t>
        <w:br/>
        <w:br/>
      </w:r>
    </w:p>
    <w:p>
      <w:pPr>
        <w:pStyle w:val="Heading1"/>
      </w:pPr>
      <w:r>
        <w:t>Session 2</w:t>
      </w:r>
    </w:p>
    <w:p>
      <w:r>
        <w:t>Session -2 on React</w:t>
        <w:br/>
        <w:br/>
        <w:br/>
        <w:br/>
        <w:t>Pre-requisiste to learn React : HTML, CSS, JS</w:t>
        <w:br/>
        <w:br/>
        <w:t>What is React ? ———#————________ React is a JavaScript Library</w:t>
        <w:br/>
        <w:br/>
        <w:br/>
        <w:br/>
        <w:t>What pan Library is a collection of pre-defined</w:t>
        <w:br/>
        <w:br/>
        <w:t>What is Library functions or classes or object</w:t>
        <w:br/>
        <w:br/>
        <w:br/>
        <w:br/>
        <w:t>Purpose of React</w:t>
        <w:br/>
        <w:br/>
        <w:br/>
        <w:br/>
        <w:t>React is used to build or create User Interface</w:t>
        <w:br/>
        <w:br/>
        <w:br/>
        <w:br/>
        <w:t>~~</w:t>
        <w:br/>
        <w:br/>
        <w:br/>
        <w:br/>
        <w:t>Collection of UI] Components</w:t>
        <w:br/>
        <w:br/>
        <w:t>HTML ------------ Ul |</w:t>
        <w:br/>
        <w:br/>
        <w:t>JavaScript ------ Ul a</w:t>
        <w:br/>
        <w:br/>
        <w:br/>
        <w:br/>
        <w:t>React ----------- ?</w:t>
        <w:br/>
        <w:br/>
        <w:br/>
        <w:br/>
        <w:t>Why React is used to create User Interface ?</w:t>
        <w:br/>
        <w:br/>
        <w:br/>
        <w:br/>
        <w:t>1. creating Ul is simple in React</w:t>
        <w:br/>
        <w:br/>
        <w:br/>
        <w:br/>
        <w:t>2.we can re-use the UI in the React</w:t>
        <w:br/>
        <w:br/>
        <w:br/>
        <w:br/>
        <w:t>Create a Simple Button Using HTML’</w:t>
        <w:br/>
        <w:br/>
        <w:br/>
        <w:br/>
        <w:t>Button Elerpant ------- Button Tag</w:t>
        <w:br/>
        <w:br/>
        <w:br/>
        <w:br/>
        <w:t>Create a Simple button Using JavaScript</w:t>
        <w:br/>
        <w:br/>
        <w:br/>
        <w:br/>
        <w:t>Pre-defined object and functions —— document.createElement()</w:t>
        <w:br/>
        <w:br/>
        <w:br/>
        <w:br/>
        <w:t>DOM Button Element</w:t>
        <w:br/>
        <w:br/>
        <w:br/>
        <w:br/>
        <w:t>DOM</w:t>
        <w:br/>
        <w:br/>
        <w:t>HTML JS</w:t>
        <w:br/>
        <w:br/>
        <w:t>|</w:t>
        <w:br/>
        <w:br/>
        <w:t>1 5</w:t>
        <w:br/>
        <w:br/>
        <w:br/>
        <w:br/>
        <w:t>In HTML, We cannot re-use the UI</w:t>
        <w:br/>
        <w:br/>
        <w:t>Creating UI (Button ) is easy in HTML wae +</w:t>
        <w:br/>
        <w:br/>
        <w:br/>
        <w:br/>
        <w:t>In JS, We can re-use the UI</w:t>
        <w:br/>
        <w:br/>
        <w:t>Creating UI in JS looks little complex oe —</w:t>
        <w:br/>
        <w:br/>
        <w:br/>
        <w:br/>
        <w:t>React</w:t>
        <w:br/>
        <w:br/>
        <w:br/>
        <w:br/>
        <w:t>In React, Creating Ul is easy and</w:t>
        <w:br/>
        <w:br/>
        <w:t>simple like HTML Y~</w:t>
        <w:br/>
        <w:br/>
        <w:br/>
        <w:br/>
        <w:t>In React, We can re-use as UI multiple a</w:t>
        <w:br/>
        <w:br/>
        <w:t>times.</w:t>
        <w:br/>
        <w:br/>
        <w:br/>
        <w:br/>
        <w:t>How to create Button and List in React ?</w:t>
        <w:br/>
        <w:br/>
        <w:t>we YY</w:t>
        <w:br/>
        <w:br/>
      </w:r>
    </w:p>
    <w:p>
      <w:pPr>
        <w:pStyle w:val="Heading1"/>
      </w:pPr>
      <w:r>
        <w:t>Session 3</w:t>
      </w:r>
    </w:p>
    <w:p>
      <w:r>
        <w:t>React JS</w:t>
        <w:br/>
        <w:br/>
        <w:br/>
        <w:br/>
        <w:t>Last Session</w:t>
        <w:br/>
        <w:br/>
        <w:br/>
        <w:br/>
        <w:t>1. creating the Ul in HTML is easy</w:t>
        <w:br/>
        <w:br/>
        <w:t>How to create Ul with HTML</w:t>
        <w:br/>
        <w:br/>
        <w:br/>
        <w:br/>
        <w:t>button 2. we cannot re-use the UI in the HTML</w:t>
        <w:br/>
        <w:br/>
        <w:t>List</w:t>
        <w:br/>
        <w:br/>
        <w:t>How to create Ul with JS 4. we can re-use the UI</w:t>
        <w:br/>
        <w:br/>
        <w:t>button</w:t>
        <w:br/>
        <w:br/>
        <w:t>List</w:t>
        <w:br/>
        <w:br/>
        <w:br/>
        <w:br/>
        <w:t>2.creating Ul is complex process</w:t>
        <w:br/>
        <w:br/>
        <w:br/>
        <w:br/>
        <w:t>React</w:t>
        <w:br/>
        <w:br/>
        <w:br/>
        <w:br/>
        <w:t>Creating Ul is as simple as in HTML</w:t>
        <w:br/>
        <w:br/>
        <w:br/>
        <w:br/>
        <w:t>We can re-use the UI like Javascript</w:t>
        <w:br/>
        <w:br/>
        <w:br/>
        <w:br/>
        <w:t>Create a Simple button using React</w:t>
        <w:br/>
        <w:br/>
        <w:br/>
        <w:br/>
        <w:t>1. create a html file</w:t>
        <w:br/>
        <w:br/>
        <w:br/>
        <w:br/>
        <w:t>2.Add basic code of html</w:t>
        <w:br/>
        <w:br/>
        <w:t>&lt;!DOCTYPE html&gt;</w:t>
        <w:br/>
        <w:br/>
        <w:t>&lt;html&gt;</w:t>
        <w:br/>
        <w:br/>
        <w:t>&lt;head&gt;</w:t>
        <w:br/>
        <w:br/>
        <w:t>&lt;title&gt;Button in React&lt;/title&gt;</w:t>
        <w:br/>
        <w:br/>
        <w:t>&lt;/head&gt;</w:t>
        <w:br/>
        <w:br/>
        <w:t>&lt;body&gt;</w:t>
        <w:br/>
        <w:br/>
        <w:br/>
        <w:br/>
        <w:t>&lt;/body&gt;</w:t>
        <w:br/>
        <w:br/>
        <w:t>&lt;/html&gt;</w:t>
        <w:br/>
        <w:br/>
        <w:br/>
        <w:br/>
        <w:t>3. Add &lt;script&gt; Tag inside the &lt;body&gt; Tag so that we can write react code</w:t>
        <w:br/>
        <w:br/>
        <w:t>&lt;!DOCTYPE html&gt;</w:t>
        <w:br/>
        <w:br/>
        <w:t>&lt;html&gt;</w:t>
        <w:br/>
        <w:br/>
        <w:t>&lt;head&gt;</w:t>
        <w:br/>
        <w:br/>
        <w:t>&lt;title&gt;Button in React&lt;/title&gt;</w:t>
        <w:br/>
        <w:br/>
        <w:t>&lt;/head&gt;</w:t>
        <w:br/>
        <w:br/>
        <w:t>&lt;body&gt;</w:t>
        <w:br/>
        <w:br/>
        <w:t>&lt;script&gt;</w:t>
        <w:br/>
        <w:br/>
        <w:t>Here we wi write React Code</w:t>
        <w:br/>
        <w:br/>
        <w:t>&lt;/script&gt;</w:t>
        <w:br/>
        <w:br/>
        <w:t>&lt;/body&gt;</w:t>
        <w:br/>
        <w:br/>
        <w:t>&lt;/html&gt;</w:t>
        <w:br/>
        <w:br/>
        <w:br/>
        <w:br/>
        <w:t>4. Integrate React JS with HTML Document.</w:t>
        <w:br/>
        <w:br/>
        <w:br/>
        <w:br/>
        <w:t>React is a JavaScript Library</w:t>
        <w:br/>
        <w:br/>
        <w:br/>
        <w:br/>
        <w:t>collection of pre-defined function, or</w:t>
        <w:br/>
        <w:br/>
        <w:t>classes or object</w:t>
        <w:br/>
        <w:br/>
        <w:br/>
        <w:br/>
        <w:t>&lt;script src="&lt;path of JS&gt;"&gt; &lt;/script&gt;</w:t>
        <w:br/>
        <w:br/>
        <w:br/>
        <w:br/>
        <w:t>ReactButton.html</w:t>
        <w:br/>
        <w:br/>
        <w:br/>
        <w:br/>
        <w:t>react.development.js</w:t>
        <w:br/>
        <w:br/>
        <w:br/>
        <w:br/>
        <w:t>&lt;html&gt;</w:t>
        <w:br/>
        <w:br/>
        <w:t>&lt;head&gt;</w:t>
        <w:br/>
        <w:br/>
        <w:t>&lt;title&gt;Button in React&lt;/title&gt;</w:t>
        <w:br/>
        <w:br/>
        <w:t>&lt;script src="https://unpkg.com/react@18/umd/react.development.js"&gt;&lt;/sc</w:t>
        <w:br/>
        <w:br/>
        <w:t>&lt;/head&gt;</w:t>
        <w:br/>
        <w:br/>
        <w:t>&lt;body&gt;</w:t>
        <w:br/>
        <w:br/>
        <w:br/>
        <w:br/>
        <w:t>&lt;script&gt;</w:t>
        <w:br/>
        <w:br/>
        <w:t>Here we will write React Code</w:t>
        <w:br/>
        <w:br/>
        <w:t>&lt;/script&gt;</w:t>
        <w:br/>
        <w:br/>
        <w:t>&lt;/body&gt;</w:t>
        <w:br/>
        <w:br/>
        <w:t>&lt;/html&gt;</w:t>
        <w:br/>
        <w:br/>
        <w:br/>
        <w:br/>
        <w:t>HTML--------------- HTML elements---------------- Ul Comp</w:t>
        <w:br/>
        <w:br/>
        <w:br/>
        <w:br/>
        <w:t>JS --------------- pre-defined object and function------ DOM Element-----------</w:t>
        <w:br/>
        <w:br/>
        <w:t>add in the DOM---------- Ul</w:t>
        <w:br/>
        <w:br/>
        <w:br/>
        <w:br/>
        <w:t>React ------------- Pre-defined object and functions------- React Element— —</w:t>
        <w:br/>
        <w:br/>
        <w:br/>
        <w:br/>
        <w:t>5. Create React Element.</w:t>
        <w:br/>
        <w:br/>
        <w:br/>
        <w:br/>
        <w:t>var reactelement= React.createElement('&lt;tagName&gt;", {---},Children)</w:t>
        <w:br/>
        <w:br/>
        <w:br/>
        <w:br/>
        <w:t>var buttonReactElement = React.createElement (</w:t>
        <w:br/>
        <w:br/>
        <w:t>"button",</w:t>
        <w:br/>
        <w:br/>
        <w:br/>
        <w:br/>
        <w:t>2</w:t>
        <w:br/>
        <w:br/>
        <w:br/>
        <w:br/>
        <w:t>"React Button"</w:t>
        <w:br/>
        <w:br/>
        <w:br/>
        <w:br/>
        <w:t>6. Add React element inside the DOM .</w:t>
        <w:br/>
        <w:br/>
        <w:t>ReactDOM is a Library which is used to add React Elements inside the DOM</w:t>
        <w:br/>
        <w:br/>
        <w:t>Integrate ReactDOM with HTML Document.</w:t>
        <w:br/>
        <w:br/>
        <w:br/>
        <w:br/>
        <w:t>kseript src="https://unpkg.com/react-dom@18/umd/react-dom.development.js"&gt;</w:t>
        <w:br/>
        <w:br/>
        <w:br/>
        <w:br/>
        <w:t>ReactDOM.render(&lt;React Element&gt;,&lt;DomElementReference&gt;)</w:t>
        <w:br/>
        <w:br/>
        <w:br/>
        <w:br/>
        <w:t>ReactDOM. render(buttonReactElement, document.getElementById( "body" ))</w:t>
        <w:br/>
        <w:br/>
        <w:br/>
        <w:br/>
        <w:t>Creating UI in React is simple or Complex ? 7</w:t>
        <w:br/>
        <w:br/>
        <w:t>HTML -------- React</w:t>
        <w:br/>
        <w:br/>
        <w:t>JSX</w:t>
        <w:br/>
        <w:br/>
        <w:t>ReactDev ----- JSX Element -------- babel compilers---------- React Elements---</w:t>
        <w:br/>
        <w:br/>
        <w:t>ReactDOM------ DON------ Ul</w:t>
        <w:br/>
        <w:br/>
        <w:br/>
        <w:br/>
        <w:t>&lt;h2&gt;----&lt;/h2&gt; var h2 = &lt;h2&gt; --- &lt;/h2&gt;</w:t>
        <w:br/>
        <w:br/>
        <w:br/>
        <w:br/>
        <w:t>&lt;button&gt;----&lt;/button&gt; var button = &lt;button&gt; &lt;/button&gt;</w:t>
        <w:br/>
        <w:br/>
        <w:br/>
        <w:br/>
        <w:t>List</w:t>
        <w:br/>
        <w:br/>
        <w:t>button</w:t>
        <w:br/>
        <w:br/>
        <w:br/>
        <w:br/>
        <w:t>List</w:t>
        <w:br/>
        <w:br/>
        <w:br/>
        <w:br/>
        <w:t>React Session Recording : Admin</w:t>
        <w:br/>
        <w:br/>
      </w:r>
    </w:p>
    <w:p>
      <w:pPr>
        <w:pStyle w:val="Heading1"/>
      </w:pPr>
      <w:r>
        <w:t>Session 4</w:t>
      </w:r>
    </w:p>
    <w:p>
      <w:r>
        <w:t>REACT JS</w:t>
        <w:br/>
        <w:br/>
        <w:br/>
        <w:br/>
        <w:t>React elements</w:t>
        <w:br/>
        <w:br/>
        <w:br/>
        <w:br/>
        <w:t>div</w:t>
        <w:br/>
        <w:br/>
        <w:t>h2</w:t>
        <w:br/>
        <w:br/>
        <w:br/>
        <w:br/>
        <w:t>Creating UI in React Looks little Complex</w:t>
        <w:br/>
        <w:br/>
        <w:br/>
        <w:br/>
        <w:t>Create a List Element using React Element Approach</w:t>
        <w:br/>
        <w:br/>
        <w:br/>
        <w:br/>
        <w:t>&lt;ol&gt; ~” Children</w:t>
        <w:br/>
        <w:br/>
        <w:br/>
        <w:br/>
        <w:t>How to configure the attributes in React Elements.</w:t>
        <w:br/>
        <w:br/>
        <w:br/>
        <w:br/>
        <w:t>Kons")</w:t>
        <w:br/>
        <w:br/>
        <w:t>~~ &lt;div&gt; tM</w:t>
        <w:br/>
        <w:br/>
        <w:br/>
        <w:br/>
        <w:t>&lt;div&gt;”</w:t>
        <w:br/>
        <w:br/>
        <w:br/>
        <w:br/>
        <w:t>2&gt;</w:t>
        <w:br/>
        <w:br/>
        <w:t>&lt;p&gt;</w:t>
        <w:br/>
        <w:br/>
        <w:br/>
        <w:br/>
        <w:t>&lt;/div&gt;</w:t>
        <w:br/>
        <w:br/>
        <w:t>&lt;/div&gt;</w:t>
        <w:br/>
        <w:br/>
        <w:br/>
        <w:br/>
        <w:t>Dev ---React --</w:t>
        <w:br/>
        <w:br/>
        <w:br/>
        <w:br/>
        <w:t>--React Elements -t--- DOM using ReactDOM----- Ul</w:t>
        <w:br/>
        <w:br/>
        <w:br/>
        <w:br/>
        <w:t>Dev ------- JSX Elements -------------- babel Compiler--------------- React Elements-----</w:t>
        <w:br/>
        <w:br/>
        <w:t>ReactDOM -------------- DOM------------U]</w:t>
        <w:br/>
        <w:br/>
        <w:br/>
        <w:br/>
        <w:t>How to create button with JSX</w:t>
        <w:br/>
        <w:br/>
        <w:br/>
        <w:br/>
        <w:t>———</w:t>
        <w:br/>
        <w:br/>
        <w:t>———</w:t>
        <w:br/>
        <w:br/>
        <w:t>ee</w:t>
        <w:br/>
        <w:br/>
        <w:t>a ff C—O</w:t>
        <w:br/>
        <w:br/>
        <w:t>—_—____</w:t>
        <w:br/>
        <w:br/>
        <w:t>—— —_—_— —_—_——_$_______</w:t>
        <w:br/>
        <w:br/>
        <w:t>en</w:t>
        <w:br/>
        <w:br/>
        <w:br/>
        <w:br/>
        <w:t>Last Demo Session. a ==</w:t>
        <w:br/>
        <w:br/>
        <w:br/>
        <w:br/>
        <w:t>Ecommerce Project</w:t>
        <w:br/>
        <w:br/>
        <w:br/>
        <w:br/>
      </w:r>
    </w:p>
    <w:p>
      <w:pPr>
        <w:pStyle w:val="Heading1"/>
      </w:pPr>
      <w:r>
        <w:t>Session 5</w:t>
      </w:r>
    </w:p>
    <w:p>
      <w:r>
        <w:t>Today is the Last Demo Session</w:t>
        <w:br/>
        <w:br/>
        <w:br/>
        <w:br/>
        <w:t>How to create Ul using JSX</w:t>
        <w:br/>
        <w:br/>
        <w:br/>
        <w:br/>
        <w:t>Integration babel with HTML document</w:t>
        <w:br/>
        <w:br/>
        <w:br/>
        <w:br/>
        <w:t>Configurtion Part</w:t>
        <w:br/>
        <w:br/>
        <w:br/>
        <w:br/>
        <w:t>Ch default :</w:t>
        <w:br/>
        <w:br/>
        <w:br/>
        <w:br/>
        <w:t>width : ~~ 100%</w:t>
        <w:br/>
        <w:br/>
        <w:br/>
        <w:br/>
        <w:t>user name</w:t>
        <w:br/>
        <w:br/>
        <w:t>—_————_ height: ~ depends on</w:t>
        <w:br/>
        <w:br/>
        <w:t>| children</w:t>
        <w:br/>
        <w:br/>
        <w:t>Add css</w:t>
        <w:br/>
        <w:br/>
        <w:t>Internal Css</w:t>
        <w:br/>
        <w:br/>
        <w:t>Image</w:t>
        <w:br/>
        <w:br/>
        <w:br/>
        <w:br/>
        <w:t>&lt;img src="" alt="" width="" height=""/&gt;</w:t>
        <w:br/>
        <w:br/>
        <w:br/>
        <w:br/>
        <w:t>How to add JavaScript Code inside the JSX Element ?</w:t>
        <w:br/>
        <w:br/>
        <w:br/>
        <w:br/>
        <w:t>&lt;jsx-element&gt; { javascript code } &lt;/jsx-element&gt;</w:t>
        <w:br/>
        <w:br/>
        <w:br/>
        <w:br/>
        <w:t>&lt;jsx-element attribute-1 = { javascript }&gt; -------- &lt;/jsx-element&gt;</w:t>
        <w:br/>
        <w:br/>
        <w:br/>
        <w:br/>
        <w:t>css</w:t>
        <w:br/>
        <w:br/>
        <w:br/>
        <w:br/>
        <w:t>flex</w:t>
        <w:br/>
        <w:br/>
        <w:t>grid</w:t>
        <w:br/>
        <w:br/>
        <w:t>positions</w:t>
        <w:br/>
        <w:br/>
        <w:br/>
        <w:br/>
        <w:t>2hr on flex concept in css Create a Card in Pure JavaScript Code .</w:t>
        <w:br/>
        <w:br/>
        <w:br/>
        <w:br/>
        <w:t>master flex concept</w:t>
        <w:br/>
        <w:br/>
        <w:br/>
        <w:br/>
        <w:t>concept x ——-_______</w:t>
        <w:br/>
        <w:br/>
        <w:br/>
        <w:br/>
        <w:t>How to create UI inside the JavaScript Function .</w:t>
        <w:br/>
        <w:br/>
      </w:r>
    </w:p>
    <w:p>
      <w:pPr>
        <w:pStyle w:val="Heading1"/>
      </w:pPr>
      <w:r>
        <w:t>Session 6</w:t>
      </w:r>
    </w:p>
    <w:p>
      <w:r>
        <w:t>Last Session React</w:t>
        <w:br/>
        <w:br/>
        <w:br/>
        <w:br/>
        <w:t>How to create a simple card using jsx _ Practice</w:t>
        <w:br/>
        <w:br/>
        <w:br/>
        <w:br/>
        <w:t>How to re-use UI wae</w:t>
        <w:br/>
        <w:br/>
        <w:br/>
        <w:br/>
        <w:t>How to create Ul inside the JavaScript function a</w:t>
        <w:br/>
        <w:br/>
        <w:br/>
        <w:br/>
        <w:t>How to pass dynamic data to the UI a</w:t>
        <w:br/>
        <w:br/>
        <w:br/>
        <w:br/>
        <w:t>React JS</w:t>
        <w:br/>
        <w:br/>
        <w:br/>
        <w:br/>
        <w:t>a</w:t>
        <w:br/>
        <w:br/>
        <w:br/>
        <w:br/>
        <w:t>a OO</w:t>
        <w:br/>
        <w:br/>
        <w:br/>
        <w:br/>
        <w:t>div</w:t>
        <w:br/>
        <w:br/>
        <w:t>1. lets create a container like this .</w:t>
        <w:br/>
        <w:br/>
        <w:br/>
        <w:br/>
        <w:t>In React, whenever we want to create any UI then, that UI we will always create a in</w:t>
        <w:br/>
        <w:br/>
        <w:t>JavaScript Function</w:t>
        <w:br/>
        <w:br/>
        <w:br/>
        <w:br/>
        <w:t>Why we have to create UI inside the JavaScript function ?</w:t>
        <w:br/>
        <w:br/>
        <w:br/>
        <w:br/>
        <w:t>1.We can re-use the Ul</w:t>
        <w:br/>
        <w:br/>
        <w:br/>
        <w:br/>
        <w:t>2. we can pass dynamic data to the Ul</w:t>
        <w:br/>
        <w:br/>
        <w:br/>
        <w:br/>
        <w:t>function createCard(){ function geateCard(}{</w:t>
        <w:br/>
        <w:br/>
        <w:br/>
        <w:br/>
        <w:t>return &lt;div&gt; &lt;/div&gt; retum &lt;div&gt; —--- &lt;/div&gt;</w:t>
        <w:br/>
        <w:br/>
        <w:br/>
        <w:br/>
        <w:t>}</w:t>
        <w:br/>
        <w:br/>
        <w:br/>
        <w:br/>
        <w:t>createCard() a &lt;CreateCard&gt; &lt;/CreateCard&gt;</w:t>
        <w:br/>
        <w:br/>
        <w:t>or</w:t>
        <w:br/>
        <w:br/>
        <w:br/>
        <w:br/>
        <w:t>&lt;CreateCard /&gt;</w:t>
        <w:br/>
        <w:br/>
        <w:br/>
        <w:br/>
        <w:t>&lt;CreateContainer /&gt;</w:t>
        <w:br/>
        <w:br/>
        <w:br/>
        <w:br/>
        <w:t>&lt;CreateContainer /&gt;</w:t>
        <w:br/>
        <w:br/>
        <w:br/>
        <w:br/>
        <w:t>&lt;CreateContainer /&gt;</w:t>
        <w:br/>
        <w:br/>
        <w:t>&lt;/div&gt;</w:t>
        <w:br/>
        <w:br/>
        <w:br/>
        <w:br/>
        <w:t>Functional Component</w:t>
        <w:br/>
        <w:br/>
        <w:br/>
        <w:br/>
        <w:t>It is a simple JavaScript function whose name starts with uppercase and</w:t>
        <w:br/>
        <w:br/>
        <w:t>which return User Interface (JSX or React Elements) .</w:t>
        <w:br/>
        <w:br/>
        <w:br/>
        <w:br/>
        <w:t>There are two types of Component in React prover</w:t>
        <w:br/>
        <w:br/>
        <w:t>1. Functional Component — pore.</w:t>
        <w:br/>
        <w:br/>
        <w:t>FP : simple and</w:t>
        <w:br/>
        <w:br/>
        <w:t>2. Class Component (Not recommended to use) fast</w:t>
        <w:br/>
        <w:br/>
        <w:br/>
        <w:br/>
        <w:t>&gt;</w:t>
        <w:br/>
        <w:br/>
        <w:br/>
        <w:br/>
        <w:t>Components represent View on the Screen or on the</w:t>
        <w:br/>
        <w:br/>
        <w:br/>
        <w:br/>
        <w:t>Web Page</w:t>
        <w:br/>
        <w:br/>
        <w:t>CO) ce</w:t>
        <w:br/>
        <w:br/>
        <w:t>Cc</w:t>
        <w:br/>
        <w:br/>
        <w:t>React Application is a collection of Components.</w:t>
        <w:br/>
        <w:br/>
        <w:br/>
        <w:br/>
        <w:t>Introduction React</w:t>
        <w:br/>
        <w:br/>
        <w:t>What is React</w:t>
        <w:br/>
        <w:br/>
        <w:t>Purpose of React</w:t>
        <w:br/>
        <w:br/>
        <w:t>Why React</w:t>
        <w:br/>
        <w:br/>
        <w:br/>
        <w:br/>
        <w:t>Created UI Component with React</w:t>
        <w:br/>
        <w:br/>
        <w:br/>
        <w:br/>
        <w:t>Button</w:t>
        <w:br/>
        <w:br/>
        <w:br/>
        <w:br/>
        <w:t>h2</w:t>
        <w:br/>
        <w:br/>
        <w:br/>
        <w:br/>
        <w:t>div</w:t>
        <w:br/>
        <w:br/>
        <w:br/>
        <w:br/>
        <w:t>Mutliple Ul components</w:t>
        <w:br/>
        <w:br/>
        <w:t>ReactDOM</w:t>
        <w:br/>
        <w:br/>
        <w:t>React Elements</w:t>
        <w:br/>
        <w:br/>
        <w:br/>
        <w:br/>
        <w:t>Today was the Last Demo</w:t>
        <w:br/>
        <w:br/>
        <w:br/>
        <w:br/>
        <w:t>Integration of React, ReactDOM and babel Session</w:t>
        <w:br/>
        <w:br/>
        <w:br/>
        <w:br/>
        <w:t>JSX</w:t>
        <w:br/>
        <w:br/>
        <w:br/>
        <w:br/>
        <w:t>|</w:t>
        <w:br/>
        <w:br/>
        <w:br/>
        <w:br/>
        <w:t>added in WhatsApp group</w:t>
        <w:br/>
        <w:br/>
        <w:t>Cards, Container for examples | . |</w:t>
        <w:br/>
        <w:br/>
        <w:br/>
        <w:br/>
        <w:t>Functional Component new Link (mail, createAccount)</w:t>
        <w:br/>
        <w:br/>
        <w:t>What is Functional Component</w:t>
        <w:br/>
        <w:br/>
        <w:br/>
        <w:br/>
        <w:t>Why Functional Component</w:t>
        <w:br/>
        <w:br/>
        <w:br/>
        <w:br/>
        <w:t>How to use functional Component</w:t>
        <w:br/>
        <w:br/>
        <w:br/>
        <w:br/>
        <w:t>ee a</w:t>
        <w:br/>
        <w:br/>
        <w:br/>
        <w:br/>
        <w:t>ccess of recording</w:t>
        <w:br/>
        <w:br/>
        <w:br/>
        <w:br/>
        <w:t>Practice</w:t>
        <w:br/>
        <w:br/>
      </w:r>
    </w:p>
    <w:p>
      <w:pPr>
        <w:pStyle w:val="Heading1"/>
      </w:pPr>
      <w:r>
        <w:t>Session 7</w:t>
      </w:r>
    </w:p>
    <w:p>
      <w:r>
        <w:t>Last Session</w:t>
        <w:br/>
        <w:br/>
        <w:br/>
        <w:br/>
        <w:t>Functional Component</w:t>
        <w:br/>
        <w:br/>
        <w:br/>
        <w:br/>
        <w:t>How to call functions in the element format</w:t>
        <w:br/>
        <w:br/>
        <w:br/>
        <w:br/>
        <w:t>SS Header Section</w:t>
        <w:br/>
        <w:br/>
        <w:br/>
        <w:br/>
        <w:t>Any Component which we assign to ReactDOM, that Component is considered as a Parent Component</w:t>
        <w:br/>
        <w:br/>
        <w:t>for Entire Application .</w:t>
        <w:br/>
        <w:br/>
        <w:br/>
        <w:br/>
        <w:t>Rendering = calling}</w:t>
        <w:br/>
        <w:br/>
        <w:br/>
        <w:br/>
        <w:t>\</w:t>
        <w:br/>
        <w:br/>
        <w:br/>
        <w:br/>
        <w:t>What is the difference between normal JS function and React Functional Component ?</w:t>
        <w:br/>
        <w:br/>
        <w:br/>
        <w:br/>
        <w:t>calls + converted to React elements + added in the DOM</w:t>
        <w:br/>
        <w:br/>
        <w:br/>
        <w:br/>
        <w:t>1. RFC should always starts its name with uppercase</w:t>
        <w:br/>
        <w:br/>
        <w:br/>
        <w:br/>
        <w:t>NJF they can start names with any case</w:t>
        <w:br/>
        <w:br/>
        <w:br/>
        <w:br/>
        <w:t>2. RFC will always return JSX Code</w:t>
        <w:br/>
        <w:br/>
        <w:t>NJF can return any type of value</w:t>
        <w:br/>
        <w:br/>
        <w:br/>
        <w:br/>
        <w:t>3. RFC contains JSX Code</w:t>
        <w:br/>
        <w:br/>
        <w:t>NJF does not contain any JSX code.</w:t>
        <w:br/>
        <w:br/>
        <w:br/>
        <w:br/>
        <w:t>Note</w:t>
        <w:br/>
        <w:br/>
        <w:br/>
        <w:br/>
        <w:t>using Attribute Concept we can pass arguments to the Components if it is rendered in the</w:t>
        <w:br/>
        <w:br/>
        <w:t>element or Tag Format</w:t>
        <w:br/>
        <w:br/>
        <w:br/>
        <w:br/>
        <w:t>Props</w:t>
        <w:br/>
        <w:br/>
        <w:br/>
        <w:br/>
        <w:t>Props are the Properties of the Component</w:t>
        <w:br/>
        <w:br/>
        <w:br/>
        <w:br/>
        <w:t>Props are used to pass dynamic data or input data to the Components</w:t>
        <w:br/>
        <w:br/>
        <w:br/>
        <w:br/>
        <w:t>Props are used to share the data from Parent Comp to Child Comp</w:t>
        <w:br/>
        <w:br/>
        <w:br/>
        <w:br/>
        <w:t>Note</w:t>
        <w:br/>
        <w:br/>
        <w:br/>
        <w:br/>
        <w:t>Functional Components first Parameter will be always object,</w:t>
        <w:br/>
        <w:br/>
        <w:br/>
        <w:br/>
        <w:t>This object stores props or this object contains set of props as a</w:t>
        <w:br/>
        <w:br/>
        <w:t>properties.</w:t>
        <w:br/>
        <w:br/>
        <w:br/>
        <w:br/>
        <w:t>24hr Maximum</w:t>
        <w:br/>
        <w:br/>
        <w:t>Update the Recording</w:t>
        <w:br/>
        <w:br/>
        <w:br/>
        <w:br/>
        <w:t>Raise the issue</w:t>
        <w:br/>
        <w:br/>
        <w:br/>
        <w:br/>
      </w:r>
    </w:p>
    <w:p>
      <w:pPr>
        <w:pStyle w:val="Heading1"/>
      </w:pPr>
      <w:r>
        <w:t>Session 8</w:t>
      </w:r>
    </w:p>
    <w:p>
      <w:r>
        <w:t>Information</w:t>
        <w:br/>
        <w:br/>
        <w:t>mene ee nenenenne 6 session : 6 to 8hr</w:t>
        <w:br/>
        <w:br/>
        <w:br/>
        <w:br/>
        <w:t>Sat and Sunday</w:t>
        <w:br/>
        <w:br/>
        <w:t>8am to 10am</w:t>
        <w:br/>
        <w:br/>
        <w:br/>
        <w:br/>
        <w:t>June 7th June 16th</w:t>
        <w:br/>
        <w:br/>
        <w:br/>
        <w:br/>
        <w:t>9am to 11am</w:t>
        <w:br/>
        <w:br/>
        <w:br/>
        <w:br/>
        <w:t>Family Tour</w:t>
        <w:br/>
        <w:br/>
        <w:br/>
        <w:br/>
        <w:t>4hr</w:t>
        <w:br/>
        <w:br/>
        <w:t>8 to 9:30am</w:t>
        <w:br/>
        <w:br/>
        <w:br/>
        <w:br/>
        <w:t>Hi there!!</w:t>
        <w:br/>
        <w:br/>
        <w:t>Iam Sneha</w:t>
        <w:br/>
        <w:br/>
        <w:t>m1 ipsum dolor</w:t>
        <w:br/>
        <w:br/>
        <w:br/>
        <w:br/>
        <w:t>dolorem</w:t>
        <w:br/>
        <w:br/>
        <w:br/>
        <w:br/>
        <w:t>as doloremque</w:t>
        <w:br/>
        <w:br/>
        <w:t>ni volupte onsequuntur error ut. ad evenie C aiores ¢ e s illo id! Consequuntur. possimu:</w:t>
        <w:br/>
        <w:br/>
        <w:t>quam rerum eius modi tempore iure eum mole: ratione a dicta!</w:t>
        <w:br/>
        <w:br/>
        <w:br/>
        <w:br/>
        <w:t>sit amet, consectetur adipisicing elit. Aliquam numquam incidunt impedit ratione alias</w:t>
        <w:br/>
        <w:br/>
        <w:t>nam opti</w:t>
        <w:br/>
        <w:br/>
        <w:br/>
        <w:br/>
        <w:t>Grocery Mobiles Fashion Vv Electronics Vv Home &amp; Appliances</w:t>
        <w:br/>
        <w:br/>
        <w:t>Furniture</w:t>
        <w:br/>
        <w:br/>
        <w:br/>
        <w:br/>
        <w:t>wo 7</w:t>
        <w:br/>
        <w:br/>
        <w:t>—— page</w:t>
        <w:br/>
        <w:br/>
        <w:t>vw</w:t>
        <w:br/>
        <w:br/>
        <w:t>“-</w:t>
        <w:br/>
        <w:br/>
        <w:br/>
        <w:br/>
        <w:t>Fetch API</w:t>
        <w:br/>
        <w:br/>
        <w:t>React elements penne een nennne</w:t>
        <w:br/>
        <w:br/>
        <w:t>JSX elements Basic of React</w:t>
        <w:br/>
        <w:br/>
        <w:t>Functional Components |</w:t>
        <w:br/>
        <w:br/>
        <w:t>Props 70%</w:t>
        <w:br/>
        <w:br/>
        <w:t>State</w:t>
        <w:br/>
        <w:br/>
        <w:t>Advance</w:t>
        <w:br/>
        <w:br/>
        <w:t>reactjs</w:t>
        <w:br/>
        <w:br/>
        <w:t>+</w:t>
        <w:br/>
        <w:br/>
        <w:t>‘Javascript</w:t>
        <w:br/>
        <w:br/>
        <w:t>7:50 or 55</w:t>
        <w:br/>
        <w:br/>
        <w:t>8am</w:t>
        <w:br/>
        <w:br/>
        <w:t>Nd</w:t>
        <w:br/>
        <w:br/>
        <w:t>8:03 to 8:05am</w:t>
        <w:br/>
        <w:br/>
        <w:br/>
        <w:br/>
        <w:t>Order Online ini Nightlife and Clubs</w:t>
        <w:br/>
        <w:br/>
        <w:br/>
        <w:br/>
        <w:t>Collections</w:t>
        <w:br/>
        <w:br/>
        <w:br/>
        <w:br/>
        <w:t>Newly Opened Places Regional Flavours The Legends-of Hyderabad Authentic Mandi</w:t>
        <w:br/>
        <w:br/>
        <w:t>10 Places &gt; 25 Places &gt; 24 Places &gt; 9 Places &gt;</w:t>
        <w:br/>
        <w:br/>
        <w:br/>
        <w:br/>
        <w:t>WhatsApp React Group</w:t>
        <w:br/>
        <w:br/>
        <w:br/>
        <w:br/>
        <w:t>Basic React application ----&gt; CRA</w:t>
        <w:br/>
        <w:br/>
        <w:br/>
        <w:br/>
        <w:t>Add code</w:t>
        <w:br/>
        <w:br/>
        <w:br/>
        <w:br/>
        <w:t>Custom React Application</w:t>
        <w:br/>
        <w:br/>
        <w:br/>
        <w:br/>
      </w:r>
    </w:p>
    <w:p>
      <w:pPr>
        <w:pStyle w:val="Heading1"/>
      </w:pPr>
      <w:r>
        <w:t>Session 9</w:t>
      </w:r>
    </w:p>
    <w:p>
      <w:r>
        <w:t>Nav Bar</w:t>
        <w:br/>
        <w:br/>
        <w:br/>
        <w:br/>
        <w:t>100</w:t>
        <w:br/>
        <w:br/>
        <w:br/>
        <w:br/>
        <w:t>100+</w:t>
        <w:br/>
        <w:br/>
        <w:br/>
        <w:br/>
        <w:t>it takes to time to create application</w:t>
        <w:br/>
        <w:br/>
        <w:br/>
        <w:br/>
        <w:t>oo slow</w:t>
        <w:br/>
        <w:br/>
        <w:t>CRA</w:t>
        <w:br/>
        <w:br/>
        <w:t>Vite</w:t>
        <w:br/>
        <w:br/>
        <w:br/>
        <w:br/>
        <w:t>installed</w:t>
        <w:br/>
        <w:br/>
        <w:br/>
        <w:br/>
        <w:t>Pre-configured</w:t>
        <w:br/>
        <w:br/>
        <w:br/>
        <w:br/>
        <w:t>easy and simple to install configure other libraries</w:t>
        <w:br/>
        <w:br/>
        <w:t>Optimised code for Production</w:t>
        <w:br/>
        <w:br/>
        <w:br/>
        <w:br/>
        <w:t>Development Server</w:t>
        <w:br/>
        <w:br/>
        <w:br/>
        <w:br/>
        <w:t>start, stop and loading app or project inside this</w:t>
        <w:br/>
        <w:br/>
        <w:t>dev server</w:t>
        <w:br/>
        <w:br/>
        <w:br/>
        <w:br/>
        <w:t>Manually url -- to access our application in any browser</w:t>
        <w:br/>
        <w:br/>
        <w:t>+</w:t>
        <w:br/>
        <w:br/>
        <w:br/>
        <w:br/>
        <w:t>code</w:t>
        <w:br/>
        <w:br/>
        <w:br/>
        <w:br/>
        <w:t>Create a Basic React Application using Vite</w:t>
        <w:br/>
        <w:br/>
        <w:br/>
        <w:br/>
        <w:t>1. create a folder in any drive and open it in the terminal</w:t>
        <w:br/>
        <w:br/>
        <w:br/>
        <w:br/>
        <w:t>2. Add the following command to create React Application</w:t>
        <w:br/>
        <w:br/>
        <w:t>npm create vite@/atest</w:t>
        <w:br/>
        <w:br/>
        <w:br/>
        <w:br/>
        <w:t>3.Give the Name for the Project</w:t>
        <w:br/>
        <w:br/>
        <w:t>4.Select React Options</w:t>
        <w:br/>
        <w:br/>
        <w:br/>
        <w:br/>
        <w:t>5.Change the Directory to the React Application</w:t>
        <w:br/>
        <w:br/>
        <w:t>cd &lt;reactapp-name&gt;</w:t>
        <w:br/>
        <w:br/>
        <w:t>6.Add the following command</w:t>
        <w:br/>
        <w:br/>
        <w:t>npm install</w:t>
        <w:br/>
        <w:br/>
        <w:br/>
        <w:br/>
        <w:t>7Open the React App in VScode</w:t>
        <w:br/>
        <w:br/>
        <w:br/>
        <w:br/>
        <w:t>code.</w:t>
        <w:br/>
        <w:br/>
        <w:t>8. Open the Terminal and add the following command to run development server</w:t>
        <w:br/>
        <w:br/>
        <w:br/>
        <w:br/>
        <w:t>npm run dev</w:t>
        <w:br/>
        <w:br/>
        <w:br/>
        <w:br/>
        <w:t>9. Open the Browser and the following url to access React Application</w:t>
        <w:br/>
        <w:br/>
        <w:br/>
        <w:br/>
        <w:t>http:/Nocalhost:5173/</w:t>
        <w:br/>
        <w:br/>
      </w:r>
    </w:p>
    <w:p>
      <w:pPr>
        <w:pStyle w:val="Heading1"/>
      </w:pPr>
      <w:r>
        <w:t>Session 10</w:t>
      </w:r>
    </w:p>
    <w:p>
      <w:r>
        <w:t>In Last Session</w:t>
        <w:br/>
        <w:br/>
        <w:br/>
        <w:br/>
        <w:t>How to create a React Application using Vite ?</w:t>
        <w:br/>
        <w:br/>
        <w:br/>
        <w:br/>
        <w:t>App.jsx</w:t>
        <w:br/>
        <w:br/>
        <w:br/>
        <w:br/>
        <w:t>1. Every Component should have there own file</w:t>
        <w:br/>
        <w:br/>
        <w:t>2. Component name should be same as a file name.</w:t>
        <w:br/>
        <w:br/>
        <w:br/>
        <w:br/>
        <w:t>3. All .jsx, .js or .css files should be created inside src folder only</w:t>
        <w:br/>
        <w:br/>
        <w:br/>
        <w:br/>
        <w:t>React 18 :</w:t>
        <w:br/>
        <w:br/>
        <w:t>React Component ------------ReactDOM------------DOM</w:t>
        <w:br/>
        <w:br/>
        <w:br/>
        <w:br/>
        <w:t>|</w:t>
        <w:br/>
        <w:br/>
        <w:t>| 90% 17 or 16</w:t>
        <w:br/>
        <w:br/>
        <w:t>JSX %</w:t>
        <w:br/>
        <w:br/>
        <w:t>|babel</w:t>
        <w:br/>
        <w:br/>
        <w:t>React Element</w:t>
        <w:br/>
        <w:br/>
        <w:t>|</w:t>
        <w:br/>
        <w:br/>
        <w:t>Ul Component ReactDOM.render()</w:t>
        <w:br/>
        <w:br/>
        <w:br/>
        <w:br/>
        <w:t>Visible on the web page</w:t>
        <w:br/>
        <w:br/>
        <w:br/>
        <w:br/>
        <w:t>Browser</w:t>
        <w:br/>
        <w:br/>
        <w:br/>
        <w:br/>
        <w:t>index.htp</w:t>
        <w:br/>
        <w:br/>
        <w:br/>
        <w:br/>
        <w:t>App Component</w:t>
        <w:br/>
        <w:br/>
        <w:br/>
        <w:br/>
        <w:t>(ParentComp) Header Component</w:t>
        <w:br/>
        <w:br/>
        <w:br/>
        <w:br/>
        <w:t>Header Component wa</w:t>
        <w:br/>
        <w:br/>
        <w:br/>
        <w:br/>
        <w:t>index.html</w:t>
        <w:br/>
        <w:br/>
        <w:br/>
        <w:br/>
        <w:t>Browser</w:t>
        <w:br/>
        <w:br/>
        <w:br/>
        <w:br/>
        <w:t>Counter App</w:t>
        <w:br/>
        <w:br/>
        <w:br/>
        <w:br/>
        <w:t>Count Value is : 0</w:t>
        <w:br/>
        <w:br/>
        <w:br/>
        <w:br/>
        <w:t>pe 4</w:t>
        <w:br/>
        <w:br/>
        <w:t>API's</w:t>
        <w:br/>
        <w:br/>
        <w:t>(pre-defined</w:t>
        <w:br/>
        <w:br/>
        <w:t>functions and</w:t>
        <w:br/>
        <w:br/>
        <w:br/>
        <w:br/>
        <w:t>objects)</w:t>
        <w:br/>
        <w:br/>
        <w:br/>
        <w:br/>
        <w:t>API's</w:t>
        <w:br/>
        <w:br/>
        <w:t>(pre-defined</w:t>
        <w:br/>
        <w:br/>
        <w:t>functions and</w:t>
        <w:br/>
        <w:br/>
        <w:t>objects)</w:t>
        <w:br/>
        <w:br/>
        <w:br/>
        <w:br/>
        <w:t>State in React</w:t>
        <w:br/>
        <w:br/>
      </w:r>
    </w:p>
    <w:p>
      <w:pPr>
        <w:pStyle w:val="Heading1"/>
      </w:pPr>
      <w:r>
        <w:t>Session 11</w:t>
      </w:r>
    </w:p>
    <w:p>
      <w:r>
        <w:t>DEV -------- DOM API's-------- To Manipulate DOM</w:t>
        <w:br/>
        <w:br/>
        <w:br/>
        <w:br/>
        <w:t>DEV ---------- React-------- DOM API's -------- To Manipulated DOM</w:t>
        <w:br/>
        <w:br/>
        <w:t>/ _ state is object )</w:t>
        <w:br/>
        <w:br/>
        <w:br/>
        <w:br/>
        <w:t>State in React</w:t>
        <w:br/>
        <w:br/>
        <w:br/>
        <w:br/>
        <w:t>State is a Special Variable in React, Where we can store</w:t>
        <w:br/>
        <w:br/>
        <w:t>any type of Data.</w:t>
        <w:br/>
        <w:br/>
        <w:br/>
        <w:br/>
        <w:t>State Data we can bind with JSX element</w:t>
        <w:br/>
        <w:br/>
        <w:br/>
        <w:br/>
        <w:t>Whenever State gets updated, internally react take care</w:t>
        <w:br/>
        <w:br/>
        <w:t>updating UI with new State Data.</w:t>
        <w:br/>
        <w:br/>
        <w:br/>
        <w:br/>
        <w:t>How to create or get a State variable ?</w:t>
        <w:br/>
        <w:br/>
        <w:br/>
        <w:br/>
        <w:t>using useState(), we can get a state variable</w:t>
        <w:br/>
        <w:br/>
        <w:br/>
        <w:br/>
        <w:t>var [state,setState] =useState()</w:t>
        <w:br/>
        <w:br/>
        <w:br/>
        <w:br/>
        <w:t>variable setter function</w:t>
        <w:br/>
        <w:br/>
        <w:br/>
        <w:br/>
        <w:t>How to Update the State Variable ?</w:t>
        <w:br/>
        <w:br/>
        <w:br/>
        <w:br/>
        <w:t>using setter function i.e. setState() we can update the data of state variable .</w:t>
        <w:br/>
        <w:br/>
        <w:br/>
        <w:br/>
        <w:t>setState(data)</w:t>
        <w:br/>
        <w:br/>
        <w:br/>
        <w:br/>
        <w:t>function useState()</w:t>
        <w:br/>
        <w:br/>
        <w:br/>
        <w:br/>
      </w:r>
    </w:p>
    <w:p>
      <w:pPr>
        <w:pStyle w:val="Heading1"/>
      </w:pPr>
      <w:r>
        <w:t>Session 12</w:t>
      </w:r>
    </w:p>
    <w:p>
      <w:r>
        <w:t>What is State useStatel)</w:t>
        <w:br/>
        <w:br/>
        <w:br/>
        <w:br/>
        <w:t>Vy</w:t>
        <w:br/>
        <w:br/>
        <w:t>[ siakoatsink ]</w:t>
        <w:br/>
        <w:br/>
        <w:t>Sora</w:t>
        <w:br/>
        <w:br/>
        <w:br/>
        <w:br/>
        <w:t>Purpose of State a</w:t>
        <w:br/>
        <w:br/>
        <w:br/>
        <w:br/>
        <w:t>YY</w:t>
        <w:br/>
        <w:br/>
        <w:br/>
        <w:br/>
        <w:t>How to get State Variable</w:t>
        <w:br/>
        <w:br/>
        <w:br/>
        <w:br/>
        <w:t>How to update State Variable</w:t>
        <w:br/>
        <w:br/>
        <w:br/>
        <w:br/>
        <w:t>What happens if the setState() is called. .-~</w:t>
        <w:br/>
        <w:br/>
        <w:br/>
        <w:br/>
        <w:t>Can we update state variable without using setState()</w:t>
        <w:br/>
        <w:br/>
        <w:t>Yes</w:t>
        <w:br/>
        <w:br/>
        <w:br/>
        <w:br/>
        <w:t>Why UI Does not update ?</w:t>
        <w:br/>
        <w:br/>
        <w:t>setState()</w:t>
        <w:br/>
        <w:br/>
        <w:br/>
        <w:br/>
        <w:t>1. It will update the State</w:t>
        <w:br/>
        <w:br/>
        <w:br/>
        <w:br/>
        <w:t>2. Re-render(re-call) the component. ~</w:t>
        <w:br/>
        <w:br/>
        <w:br/>
        <w:br/>
        <w:t>7"</w:t>
        <w:br/>
        <w:br/>
        <w:br/>
        <w:br/>
        <w:t>Explain me about setState() ?</w:t>
        <w:br/>
        <w:br/>
        <w:t>VU”</w:t>
        <w:br/>
        <w:br/>
        <w:br/>
        <w:br/>
        <w:t>Y</w:t>
        <w:br/>
        <w:br/>
        <w:t>Co</w:t>
        <w:br/>
        <w:br/>
        <w:t>setState(State + 1)</w:t>
        <w:br/>
        <w:br/>
        <w:br/>
        <w:br/>
        <w:t>©</w:t>
        <w:br/>
        <w:br/>
        <w:t>setState(State + 1)</w:t>
        <w:br/>
        <w:br/>
        <w:br/>
        <w:br/>
        <w:t>is)</w:t>
        <w:br/>
        <w:br/>
        <w:t>setState(State + 1)</w:t>
        <w:br/>
        <w:br/>
        <w:br/>
        <w:br/>
        <w:t>, , Jaueues)) ~</w:t>
        <w:br/>
        <w:br/>
        <w:t>- setState() is a Asynchronous function</w:t>
        <w:br/>
        <w:br/>
        <w:br/>
        <w:br/>
        <w:t>- function that is passed as a argument to setState() is called updater</w:t>
        <w:br/>
        <w:br/>
        <w:t>function.</w:t>
        <w:br/>
        <w:br/>
        <w:br/>
        <w:br/>
        <w:t>VL</w:t>
        <w:br/>
        <w:br/>
        <w:t>30 minutes 30 minute wa</w:t>
        <w:br/>
        <w:br/>
        <w:br/>
        <w:br/>
        <w:t>3to4: positive 1-2 minutes</w:t>
        <w:br/>
        <w:br/>
        <w:br/>
        <w:br/>
        <w:t>10min - 1 10 to 15</w:t>
        <w:br/>
        <w:br/>
        <w:br/>
        <w:br/>
        <w:t>6</w:t>
        <w:br/>
        <w:br/>
      </w:r>
    </w:p>
    <w:p>
      <w:pPr>
        <w:pStyle w:val="Heading1"/>
      </w:pPr>
      <w:r>
        <w:t>Session 13</w:t>
      </w:r>
    </w:p>
    <w:p>
      <w:r>
        <w:t>State and setState()</w:t>
        <w:br/>
        <w:br/>
        <w:t>|</w:t>
        <w:br/>
        <w:br/>
        <w:br/>
        <w:br/>
        <w:t>useState()</w:t>
        <w:br/>
        <w:br/>
        <w:t>Hook</w:t>
        <w:br/>
        <w:br/>
        <w:br/>
        <w:br/>
        <w:t>Any function whose name starts with</w:t>
        <w:br/>
        <w:br/>
        <w:t>the word use, all those functions are</w:t>
        <w:br/>
        <w:br/>
        <w:t>called React Hook.</w:t>
        <w:br/>
        <w:br/>
        <w:br/>
        <w:br/>
        <w:t>Rules of React hook</w:t>
        <w:br/>
        <w:br/>
        <w:br/>
        <w:br/>
        <w:t>1. React Hooks we can use only inside the</w:t>
        <w:br/>
        <w:br/>
        <w:t>Functional Component.</w:t>
        <w:br/>
        <w:br/>
        <w:br/>
        <w:br/>
        <w:t>2.React Hooks should be called at top level the</w:t>
        <w:br/>
        <w:br/>
        <w:t>FC</w:t>
        <w:br/>
        <w:br/>
        <w:br/>
        <w:br/>
        <w:t>3.Hooks cannot be called Outside the Component or</w:t>
        <w:br/>
        <w:br/>
        <w:t>inside JSX or inside any Event Handler.</w:t>
        <w:br/>
        <w:br/>
        <w:br/>
        <w:br/>
        <w:t>What is React Hook ? — _S/\</w:t>
        <w:br/>
        <w:br/>
        <w:t>React Hooks is a simple JS Function with some rules.</w:t>
        <w:br/>
        <w:br/>
        <w:br/>
        <w:br/>
        <w:t>JY YY</w:t>
        <w:br/>
        <w:br/>
        <w:br/>
        <w:br/>
        <w:t>React 16 (Major Changes) ----- &gt;FC,CC</w:t>
        <w:br/>
        <w:br/>
        <w:br/>
        <w:br/>
        <w:t>dynamic UI</w:t>
        <w:br/>
        <w:br/>
        <w:br/>
        <w:br/>
        <w:t>static</w:t>
        <w:br/>
        <w:br/>
        <w:br/>
        <w:br/>
        <w:t>Why React Introduced Hook Concept ?</w:t>
        <w:br/>
        <w:br/>
        <w:br/>
        <w:br/>
        <w:t>Why Hooks came into Picture ?</w:t>
        <w:br/>
        <w:br/>
        <w:br/>
        <w:br/>
        <w:t>App</w:t>
        <w:br/>
        <w:br/>
        <w:t>Counter</w:t>
        <w:br/>
        <w:br/>
        <w:t>Image</w:t>
        <w:br/>
        <w:br/>
        <w:t>Products</w:t>
        <w:br/>
        <w:br/>
        <w:br/>
        <w:br/>
        <w:t>Home</w:t>
        <w:br/>
        <w:br/>
        <w:br/>
        <w:br/>
        <w:t>Home Products Counter Image</w:t>
        <w:br/>
        <w:br/>
        <w:br/>
        <w:br/>
        <w:t>Routing in React</w:t>
        <w:br/>
        <w:br/>
        <w:t>routing is a technique to switch from one component to another component</w:t>
        <w:br/>
        <w:br/>
        <w:br/>
        <w:br/>
        <w:t>routing cannot be implemented using react library</w:t>
        <w:br/>
        <w:br/>
        <w:br/>
        <w:br/>
        <w:t>ReactRouter is a Library which implements routing in React Application</w:t>
        <w:br/>
        <w:br/>
        <w:br/>
        <w:br/>
        <w:t>ws It Provides Pre-defined React Component and</w:t>
        <w:br/>
        <w:br/>
        <w:br/>
        <w:br/>
        <w:t>Hooks using which we can implement routing in</w:t>
        <w:br/>
        <w:br/>
        <w:t>React Application.</w:t>
        <w:br/>
        <w:br/>
        <w:br/>
        <w:br/>
        <w:t>BrowserRouter</w:t>
        <w:br/>
        <w:br/>
        <w:t>Route</w:t>
        <w:br/>
        <w:br/>
        <w:br/>
        <w:br/>
        <w:t>Link</w:t>
        <w:br/>
        <w:br/>
        <w:br/>
        <w:br/>
        <w:t>Outlet</w:t>
        <w:br/>
        <w:br/>
        <w:br/>
        <w:br/>
        <w:t>useNavigate()</w:t>
        <w:br/>
        <w:br/>
        <w:t>useParams()</w:t>
        <w:br/>
        <w:br/>
        <w:t>useSearchParams()</w:t>
        <w:br/>
        <w:br/>
        <w:br/>
        <w:br/>
        <w:t>Navigate</w:t>
        <w:br/>
        <w:br/>
        <w:t>NavLink</w:t>
        <w:br/>
        <w:br/>
        <w:t>Routes</w:t>
        <w:br/>
        <w:br/>
        <w:br/>
        <w:br/>
        <w:t>1. Installation of a Library</w:t>
        <w:br/>
        <w:br/>
        <w:t>unm install react-router-dom</w:t>
        <w:br/>
        <w:br/>
        <w:br/>
        <w:br/>
        <w:t>oo Package Manager</w:t>
        <w:br/>
        <w:br/>
        <w:br/>
        <w:br/>
        <w:t>Laibraries</w:t>
        <w:br/>
        <w:br/>
        <w:br/>
        <w:br/>
        <w:t>Pf ow</w:t>
        <w:br/>
        <w:br/>
        <w:br/>
        <w:br/>
        <w:t>Location , Location</w:t>
        <w:br/>
        <w:br/>
        <w:br/>
        <w:br/>
        <w:t>Download and Install x Library x1 I Location, Sownload</w:t>
        <w:br/>
        <w:br/>
        <w:t>V7 | € install_-_—install ~~~</w:t>
        <w:br/>
        <w:br/>
        <w:t>. .</w:t>
        <w:br/>
        <w:br/>
        <w:t>x2 Versioning ,_~</w:t>
        <w:br/>
        <w:br/>
        <w:t>x3</w:t>
        <w:br/>
        <w:br/>
        <w:br/>
        <w:br/>
        <w:t>React Router ---50</w:t>
        <w:br/>
        <w:br/>
        <w:br/>
        <w:br/>
        <w:t>Package Manager ( NPM ) Node JS x1</w:t>
        <w:br/>
        <w:br/>
        <w:t>x2</w:t>
        <w:br/>
        <w:br/>
        <w:br/>
        <w:br/>
        <w:t>repository</w:t>
        <w:br/>
        <w:br/>
        <w:t>Javascript</w:t>
        <w:br/>
        <w:br/>
        <w:br/>
        <w:br/>
        <w:t>7”</w:t>
        <w:br/>
        <w:br/>
        <w:br/>
        <w:br/>
        <w:t>Food ~</w:t>
        <w:br/>
        <w:br/>
        <w:br/>
        <w:br/>
        <w:t>|</w:t>
        <w:br/>
        <w:br/>
        <w:br/>
        <w:br/>
        <w:t>Mother</w:t>
        <w:br/>
        <w:br/>
        <w:t>Application functionality.</w:t>
        <w:br/>
        <w:br/>
        <w:t>Promise</w:t>
        <w:br/>
        <w:br/>
        <w:br/>
        <w:br/>
        <w:t>------------ Axios</w:t>
        <w:br/>
        <w:br/>
        <w:t>Fetch</w:t>
        <w:br/>
        <w:br/>
      </w:r>
    </w:p>
    <w:p>
      <w:pPr>
        <w:pStyle w:val="Heading1"/>
      </w:pPr>
      <w:r>
        <w:t>Session 14</w:t>
      </w:r>
    </w:p>
    <w:p>
      <w:r>
        <w:t>React Routing</w:t>
        <w:br/>
        <w:br/>
        <w:t>|</w:t>
        <w:br/>
        <w:br/>
        <w:br/>
        <w:br/>
        <w:t>react-router-dom is a package or library to implement routing in</w:t>
        <w:br/>
        <w:br/>
        <w:t>React Application</w:t>
        <w:br/>
        <w:br/>
        <w:br/>
        <w:br/>
        <w:t>npm install react-router-dom</w:t>
        <w:br/>
        <w:br/>
        <w:br/>
        <w:br/>
        <w:t>Configuration</w:t>
        <w:br/>
        <w:br/>
        <w:t>BrowserRouter is a component created by react-router-dom</w:t>
        <w:br/>
        <w:br/>
        <w:t>1. Wrap Parent Component (App) of the Application inside the BrowserRouter</w:t>
        <w:br/>
        <w:br/>
        <w:br/>
        <w:br/>
        <w:t>Component .</w:t>
        <w:br/>
        <w:br/>
        <w:t>import { BrowserRouter } from “react-router-dom";</w:t>
        <w:br/>
        <w:br/>
        <w:br/>
        <w:br/>
        <w:t>2actDOM. render (</w:t>
        <w:br/>
        <w:br/>
        <w:t>&lt;BrowserRouter&gt;|</w:t>
        <w:br/>
        <w:br/>
        <w:br/>
        <w:br/>
        <w:t>&lt;App /&gt;</w:t>
        <w:br/>
        <w:br/>
        <w:t>&lt;/BrowserRouter&gt;,</w:t>
        <w:br/>
        <w:br/>
        <w:t>document.getElementById( "root"</w:t>
        <w:br/>
        <w:br/>
        <w:t>)3</w:t>
        <w:br/>
        <w:br/>
        <w:br/>
        <w:br/>
        <w:t>2.Change the Browser url path on click of any link.</w:t>
        <w:br/>
        <w:br/>
        <w:t>add url paths to the href attribute of the anchor tag</w:t>
        <w:br/>
        <w:br/>
        <w:br/>
        <w:br/>
        <w:t>&lt;a href="/"&gt;Home &lt;/a&gt;</w:t>
        <w:br/>
        <w:br/>
        <w:br/>
        <w:br/>
        <w:t>urlpath &lt;a href="/products"&gt;Products &lt;/a&gt;</w:t>
        <w:br/>
        <w:br/>
        <w:br/>
        <w:br/>
        <w:t>3. Configure the Route .</w:t>
        <w:br/>
        <w:br/>
        <w:t>Based on the Url Path, render the component.</w:t>
        <w:br/>
        <w:br/>
        <w:br/>
        <w:br/>
        <w:t>&lt;Route { } element={&lt;Home /&gt;} /&gt;</w:t>
        <w:br/>
        <w:br/>
        <w:t>&lt;Route ("/products"} element={&lt;Products /&gt;} /&gt;</w:t>
        <w:br/>
        <w:br/>
        <w:t>&lt;Route {"/counter"} element={&lt;Counter /&gt;} /&gt;</w:t>
        <w:br/>
        <w:br/>
        <w:br/>
        <w:br/>
        <w:t>&lt;Route ={"/imagecomp"} element={&lt;ImageComp} /&gt;} /&gt;</w:t>
        <w:br/>
        <w:br/>
        <w:br/>
        <w:br/>
        <w:t>4. Wrap All &lt;Route /&gt; Component inside the &lt;Routes&gt; &lt;/Routes&gt; Component.</w:t>
        <w:br/>
        <w:br/>
        <w:br/>
        <w:br/>
        <w:t>&lt;Routes&gt;</w:t>
        <w:br/>
        <w:br/>
        <w:t>&lt;Route path={ } element={&lt;Home /&gt;} /&gt;</w:t>
        <w:br/>
        <w:br/>
        <w:t>&lt;Route path= products"} element={&lt;Products /&gt;} /&gt;</w:t>
        <w:br/>
        <w:br/>
        <w:t>&lt;Route path= counter"} element={&lt;Counter /&gt;} /&gt;</w:t>
        <w:br/>
        <w:br/>
        <w:t>&lt;Route path={"/imagecomp"} element={&lt;ImageComp /&gt;} /&gt;</w:t>
        <w:br/>
        <w:br/>
        <w:t>&lt;/Routes&gt;</w:t>
        <w:br/>
        <w:br/>
        <w:br/>
        <w:br/>
        <w:t>"Y</w:t>
        <w:br/>
        <w:br/>
        <w:br/>
        <w:br/>
        <w:t>5. Replace All the anchor Tag with Link Component and replace href attribute with to prop's</w:t>
        <w:br/>
        <w:br/>
        <w:br/>
        <w:br/>
        <w:t>wae</w:t>
        <w:br/>
        <w:br/>
        <w:br/>
        <w:br/>
        <w:t>&lt;Link to="/"&gt;Home &lt;/Link&gt;</w:t>
        <w:br/>
        <w:br/>
        <w:br/>
        <w:br/>
        <w:t>&lt;Link to="/products"&gt;Products &lt;/Link&gt;</w:t>
        <w:br/>
        <w:br/>
        <w:t>&lt;Link to counter" &gt;Counter&lt;/Link&gt;</w:t>
        <w:br/>
        <w:br/>
        <w:t>&lt;Link to="/imagecomp"&gt;ImageComp &lt;/Link&gt;</w:t>
        <w:br/>
        <w:br/>
        <w:br/>
        <w:br/>
        <w:t>What is Single Page Application ?</w:t>
        <w:br/>
        <w:br/>
        <w:t>Any Application which loads a single html document in the Browser</w:t>
        <w:br/>
        <w:br/>
        <w:br/>
        <w:br/>
        <w:t>and its content is changed dynamically using any JavaScript API's like</w:t>
        <w:br/>
        <w:br/>
        <w:t>react, angular, vue or plain js.</w:t>
        <w:br/>
        <w:br/>
        <w:br/>
        <w:br/>
        <w:t>gmail, Instagram, Airbnb, Netflix, gitlabs etc etc .</w:t>
        <w:br/>
        <w:br/>
        <w:br/>
        <w:br/>
        <w:t>Nested Routing</w:t>
        <w:br/>
        <w:br/>
        <w:t>---------------------- Products Comp</w:t>
        <w:br/>
        <w:br/>
        <w:br/>
        <w:br/>
        <w:t>Electronics</w:t>
        <w:br/>
        <w:br/>
        <w:t>Jewelery</w:t>
        <w:br/>
        <w:br/>
        <w:br/>
        <w:br/>
        <w:t>Men'sClothing</w:t>
        <w:br/>
        <w:br/>
        <w:br/>
        <w:br/>
        <w:t>Women'sClothing</w:t>
        <w:br/>
        <w:br/>
        <w:br/>
        <w:br/>
      </w:r>
    </w:p>
    <w:p>
      <w:pPr>
        <w:pStyle w:val="Heading1"/>
      </w:pPr>
      <w:r>
        <w:t>Session 15</w:t>
      </w:r>
    </w:p>
    <w:p>
      <w:r>
        <w:t>products (20)</w:t>
        <w:br/>
        <w:br/>
        <w:br/>
        <w:br/>
        <w:t>node/express</w:t>
        <w:br/>
        <w:br/>
        <w:t>springboot - java</w:t>
        <w:br/>
        <w:br/>
        <w:t>Django-python</w:t>
        <w:br/>
        <w:br/>
        <w:t>component asp.net mvc C# mongodb</w:t>
        <w:br/>
        <w:br/>
        <w:t>Laravel - php oracle</w:t>
        <w:br/>
        <w:br/>
        <w:br/>
        <w:br/>
        <w:t>React App es sql server</w:t>
        <w:br/>
        <w:br/>
        <w:t>Fake API's</w:t>
        <w:br/>
        <w:br/>
        <w:br/>
        <w:br/>
        <w:t>1. axios — ¥</w:t>
        <w:br/>
        <w:br/>
        <w:br/>
        <w:br/>
        <w:t>fakestoreapi.com</w:t>
        <w:br/>
        <w:br/>
        <w:br/>
        <w:br/>
        <w:t>2.fetch() ~~ igi</w:t>
        <w:br/>
        <w:br/>
        <w:br/>
        <w:br/>
        <w:t>w url's -- to access api</w:t>
        <w:br/>
        <w:br/>
        <w:t>.“ method type</w:t>
        <w:br/>
        <w:br/>
        <w:br/>
        <w:br/>
        <w:t>get”</w:t>
        <w:br/>
        <w:br/>
        <w:br/>
        <w:br/>
        <w:t>post</w:t>
        <w:br/>
        <w:br/>
        <w:br/>
        <w:br/>
        <w:t>delete</w:t>
        <w:br/>
        <w:br/>
        <w:br/>
        <w:br/>
        <w:t>put</w:t>
        <w:br/>
        <w:br/>
        <w:br/>
        <w:br/>
        <w:t>data base</w:t>
        <w:br/>
        <w:br/>
        <w:br/>
        <w:br/>
        <w:t>data format</w:t>
        <w:br/>
        <w:br/>
        <w:br/>
        <w:br/>
        <w:t>1. Install Axios</w:t>
        <w:br/>
        <w:br/>
        <w:t>npm install axios</w:t>
        <w:br/>
        <w:br/>
        <w:br/>
        <w:br/>
        <w:t>2.Import axios</w:t>
        <w:br/>
        <w:br/>
        <w:t>import axios from "axios"</w:t>
        <w:br/>
        <w:br/>
        <w:br/>
        <w:br/>
        <w:t>3.use Required functions from axios to send the request</w:t>
        <w:br/>
        <w:br/>
        <w:t>re</w:t>
        <w:br/>
        <w:br/>
        <w:br/>
        <w:br/>
        <w:t>component -------- axios ----------- Server----- Database</w:t>
        <w:br/>
        <w:br/>
        <w:br/>
        <w:br/>
        <w:t>a“</w:t>
        <w:br/>
        <w:br/>
        <w:br/>
        <w:br/>
        <w:t>res</w:t>
        <w:br/>
        <w:br/>
        <w:br/>
        <w:br/>
        <w:t>NY . .</w:t>
        <w:br/>
        <w:br/>
        <w:t>promise object</w:t>
        <w:br/>
        <w:br/>
        <w:t>mm</w:t>
        <w:br/>
        <w:br/>
        <w:br/>
        <w:br/>
        <w:t>then catch</w:t>
        <w:br/>
        <w:br/>
        <w:br/>
        <w:br/>
        <w:t>async await</w:t>
        <w:br/>
        <w:br/>
        <w:br/>
        <w:br/>
        <w:t>Our Next Session will be on 17-06-2024</w:t>
        <w:br/>
        <w:br/>
        <w:br/>
        <w:br/>
        <w:t>6 Session</w:t>
        <w:br/>
        <w:br/>
        <w:t>3 session (sat 2hr, sun 1hr)</w:t>
        <w:br/>
        <w:br/>
        <w:t>3 session ()</w:t>
        <w:br/>
        <w:br/>
        <w:br/>
        <w:br/>
        <w:t>Revis in react, flex in css, grid in css , JS Topics</w:t>
        <w:br/>
        <w:br/>
        <w:br/>
        <w:br/>
      </w:r>
    </w:p>
    <w:p>
      <w:pPr>
        <w:pStyle w:val="Heading1"/>
      </w:pPr>
      <w:r>
        <w:t>Session 16</w:t>
      </w:r>
    </w:p>
    <w:p>
      <w:r>
        <w:t>Axios</w:t>
        <w:br/>
        <w:br/>
        <w:br/>
        <w:br/>
        <w:t>Get Request</w:t>
        <w:br/>
        <w:br/>
        <w:br/>
        <w:br/>
        <w:t>Installation</w:t>
        <w:br/>
        <w:br/>
        <w:t>import</w:t>
        <w:br/>
        <w:br/>
        <w:t>get function from axios to send a request to a backend app</w:t>
        <w:br/>
        <w:br/>
        <w:br/>
        <w:br/>
        <w:t>(fakestoreapi.com)</w:t>
        <w:br/>
        <w:br/>
        <w:br/>
        <w:br/>
        <w:t>a</w:t>
        <w:br/>
        <w:br/>
        <w:br/>
        <w:br/>
        <w:t>urls</w:t>
        <w:br/>
        <w:br/>
        <w:br/>
        <w:br/>
        <w:t>“———~20 Products</w:t>
        <w:br/>
        <w:br/>
        <w:t>c's _—— response</w:t>
        <w:br/>
        <w:br/>
        <w:br/>
        <w:br/>
        <w:t>—</w:t>
        <w:br/>
        <w:br/>
        <w:br/>
        <w:br/>
        <w:t>All Products</w:t>
        <w:br/>
        <w:br/>
        <w:br/>
        <w:br/>
        <w:t>whenever certain Ul need to be created based on the data</w:t>
        <w:br/>
        <w:br/>
        <w:br/>
        <w:br/>
        <w:t>then go for map function.</w:t>
        <w:br/>
        <w:br/>
        <w:br/>
        <w:br/>
        <w:t>=| list</w:t>
        <w:br/>
        <w:br/>
        <w:br/>
        <w:br/>
        <w:t>UserNames Comp</w:t>
        <w:br/>
        <w:br/>
      </w:r>
    </w:p>
    <w:p>
      <w:pPr>
        <w:pStyle w:val="Heading1"/>
      </w:pPr>
      <w:r>
        <w:t>Session 17</w:t>
      </w:r>
    </w:p>
    <w:p>
      <w:r>
        <w:t>products (20)</w:t>
        <w:br/>
        <w:br/>
        <w:br/>
        <w:br/>
        <w:t>node/express</w:t>
        <w:br/>
        <w:br/>
        <w:t>springboot - java</w:t>
        <w:br/>
        <w:br/>
        <w:t>Django-python</w:t>
        <w:br/>
        <w:br/>
        <w:t>component asp.net mvc C# mongodb</w:t>
        <w:br/>
        <w:br/>
        <w:t>Laravel - php oracle</w:t>
        <w:br/>
        <w:br/>
        <w:br/>
        <w:br/>
        <w:t>React App es sql server</w:t>
        <w:br/>
        <w:br/>
        <w:t>Fake API's</w:t>
        <w:br/>
        <w:br/>
        <w:br/>
        <w:br/>
        <w:t>1. axios — ¥</w:t>
        <w:br/>
        <w:br/>
        <w:br/>
        <w:br/>
        <w:t>fakestoreapi.com</w:t>
        <w:br/>
        <w:br/>
        <w:br/>
        <w:br/>
        <w:t>2.fetch() ~~ igi</w:t>
        <w:br/>
        <w:br/>
        <w:br/>
        <w:br/>
        <w:t>w url's -- to access api</w:t>
        <w:br/>
        <w:br/>
        <w:t>.“ method type</w:t>
        <w:br/>
        <w:br/>
        <w:br/>
        <w:br/>
        <w:t>get”</w:t>
        <w:br/>
        <w:br/>
        <w:br/>
        <w:br/>
        <w:t>post</w:t>
        <w:br/>
        <w:br/>
        <w:br/>
        <w:br/>
        <w:t>delete</w:t>
        <w:br/>
        <w:br/>
        <w:br/>
        <w:br/>
        <w:t>put</w:t>
        <w:br/>
        <w:br/>
        <w:br/>
        <w:br/>
        <w:t>data base</w:t>
        <w:br/>
        <w:br/>
        <w:br/>
        <w:br/>
        <w:t>data format</w:t>
        <w:br/>
        <w:br/>
        <w:br/>
        <w:br/>
        <w:t>1. Install Axios</w:t>
        <w:br/>
        <w:br/>
        <w:t>npm install axios</w:t>
        <w:br/>
        <w:br/>
        <w:br/>
        <w:br/>
        <w:t>2.Import axios</w:t>
        <w:br/>
        <w:br/>
        <w:t>import axios from "axios"</w:t>
        <w:br/>
        <w:br/>
        <w:br/>
        <w:br/>
        <w:t>3.use Required functions from axios to send the request</w:t>
        <w:br/>
        <w:br/>
        <w:t>re</w:t>
        <w:br/>
        <w:br/>
        <w:br/>
        <w:br/>
        <w:t>component -------- axios ----------- Server----- Database</w:t>
        <w:br/>
        <w:br/>
        <w:br/>
        <w:br/>
        <w:t>a“</w:t>
        <w:br/>
        <w:br/>
        <w:br/>
        <w:br/>
        <w:t>res</w:t>
        <w:br/>
        <w:br/>
        <w:br/>
        <w:br/>
        <w:t>NY . .</w:t>
        <w:br/>
        <w:br/>
        <w:t>promise object</w:t>
        <w:br/>
        <w:br/>
        <w:t>mm</w:t>
        <w:br/>
        <w:br/>
        <w:br/>
        <w:br/>
        <w:t>then catch</w:t>
        <w:br/>
        <w:br/>
        <w:br/>
        <w:br/>
        <w:t>async await</w:t>
        <w:br/>
        <w:br/>
        <w:br/>
        <w:br/>
        <w:t>Our Next Session will be on 17-06-2024</w:t>
        <w:br/>
        <w:br/>
        <w:br/>
        <w:br/>
        <w:t>6 Session</w:t>
        <w:br/>
        <w:br/>
        <w:t>3 session (sat 2hr, sun 1hr)</w:t>
        <w:br/>
        <w:br/>
        <w:t>3 session ()</w:t>
        <w:br/>
        <w:br/>
        <w:br/>
        <w:br/>
        <w:t>Revis in react, flex in css, grid in css , JS Topics</w:t>
        <w:br/>
        <w:br/>
        <w:br/>
        <w:br/>
      </w:r>
    </w:p>
    <w:p>
      <w:pPr>
        <w:pStyle w:val="Heading1"/>
      </w:pPr>
      <w:r>
        <w:t>Session 18</w:t>
      </w:r>
    </w:p>
    <w:p>
      <w:r>
        <w:t>wa</w:t>
        <w:br/>
        <w:br/>
        <w:br/>
        <w:br/>
        <w:t>1. Relationship between the components.</w:t>
        <w:br/>
        <w:br/>
        <w:t>1. Parent Child ~~ Function A(){</w:t>
        <w:br/>
        <w:br/>
        <w:br/>
        <w:br/>
        <w:t>Parent</w:t>
        <w:br/>
        <w:br/>
        <w:br/>
        <w:br/>
        <w:t>2.Sibling return &lt;div&gt; Child</w:t>
        <w:br/>
        <w:br/>
        <w:br/>
        <w:br/>
        <w:t>App</w:t>
        <w:br/>
        <w:br/>
        <w:t>/ NN APP Direct Child</w:t>
        <w:br/>
        <w:br/>
        <w:t>Am</w:t>
        <w:br/>
        <w:br/>
        <w:t>|</w:t>
        <w:br/>
        <w:br/>
        <w:t>Nav Home At ~ Indirect Child</w:t>
        <w:br/>
        <w:br/>
        <w:t>A12</w:t>
        <w:br/>
        <w:br/>
        <w:t>sibling</w:t>
        <w:br/>
        <w:br/>
        <w:br/>
        <w:br/>
        <w:t>App Parent Child</w:t>
        <w:br/>
        <w:br/>
        <w:t>J N\, For App, Card Comp is Indirect Child</w:t>
        <w:br/>
        <w:br/>
        <w:t>Nav qs} wreak \</w:t>
        <w:br/>
        <w:br/>
        <w:t>/ \\o™ Card</w:t>
        <w:br/>
        <w:br/>
        <w:br/>
        <w:br/>
        <w:t>Card</w:t>
        <w:br/>
        <w:br/>
        <w:br/>
        <w:br/>
        <w:t>For Card, App is Indirect Parent</w:t>
        <w:br/>
        <w:br/>
        <w:br/>
        <w:br/>
        <w:t>Card Card</w:t>
        <w:br/>
        <w:br/>
        <w:br/>
        <w:br/>
        <w:t>1. Sharing the Data between the Components</w:t>
        <w:br/>
        <w:br/>
        <w:t>Parent - Child _~</w:t>
        <w:br/>
        <w:br/>
        <w:t>~~ AllProducts</w:t>
        <w:br/>
        <w:br/>
        <w:br/>
        <w:br/>
        <w:t>Child - Parent |</w:t>
        <w:br/>
        <w:br/>
        <w:t>Card</w:t>
        <w:br/>
        <w:br/>
        <w:t>Sibling1 ----sibling2 4 props</w:t>
        <w:br/>
        <w:br/>
        <w:t>|</w:t>
        <w:br/>
        <w:br/>
        <w:t>“NL”</w:t>
        <w:br/>
        <w:br/>
        <w:br/>
        <w:br/>
        <w:t>How to share the data from Parent To Child ?</w:t>
        <w:br/>
        <w:br/>
        <w:t>Using Props Concept.</w:t>
        <w:br/>
        <w:br/>
        <w:br/>
        <w:br/>
      </w:r>
    </w:p>
    <w:p>
      <w:pPr>
        <w:pStyle w:val="Heading1"/>
      </w:pPr>
      <w:r>
        <w:t>Session 19</w:t>
      </w:r>
    </w:p>
    <w:p>
      <w:r>
        <w:t>How to share the data from Parent Com to Child comp using props</w:t>
        <w:br/>
        <w:br/>
        <w:br/>
        <w:br/>
        <w:t>Props Drilling</w:t>
        <w:br/>
        <w:br/>
        <w:br/>
        <w:br/>
        <w:t>1.things will become complex as</w:t>
        <w:br/>
        <w:br/>
        <w:t>more components are nested</w:t>
        <w:br/>
        <w:br/>
        <w:br/>
        <w:br/>
        <w:t>2.If any comp fails to receive the</w:t>
        <w:br/>
        <w:br/>
        <w:t>data then destination component</w:t>
        <w:br/>
        <w:br/>
        <w:t>will never receive the data</w:t>
        <w:br/>
        <w:br/>
        <w:br/>
        <w:br/>
        <w:t>3.If intermediate component does</w:t>
        <w:br/>
        <w:br/>
        <w:br/>
        <w:br/>
        <w:t>A not require the data, then we</w:t>
        <w:br/>
        <w:br/>
        <w:t>| should make data available to</w:t>
        <w:br/>
        <w:br/>
        <w:t>; them.</w:t>
        <w:br/>
        <w:br/>
        <w:t>Cc</w:t>
        <w:br/>
        <w:br/>
        <w:t>Context API</w:t>
        <w:br/>
        <w:br/>
        <w:br/>
        <w:br/>
        <w:t>Space (Context)</w:t>
        <w:br/>
        <w:br/>
        <w:t>1. How to create Context</w:t>
        <w:br/>
        <w:br/>
        <w:br/>
        <w:br/>
        <w:t>2.How to store the data in the Context</w:t>
        <w:br/>
        <w:br/>
        <w:br/>
        <w:br/>
        <w:t>3.How to access the data from the Context</w:t>
        <w:br/>
        <w:br/>
        <w:br/>
        <w:br/>
        <w:t>Context Concept is suitable for sharing the data from Parent Comp to Child at any level .</w:t>
        <w:br/>
        <w:br/>
        <w:br/>
        <w:br/>
        <w:t>Context api is a simple technique to share data from parent comp to child comp.</w:t>
        <w:br/>
        <w:br/>
        <w:br/>
        <w:br/>
        <w:t>1</w:t>
        <w:br/>
        <w:br/>
        <w:t>0</w:t>
        <w:br/>
        <w:br/>
        <w:t>createContext()</w:t>
        <w:br/>
        <w:br/>
        <w:t>|</w:t>
        <w:br/>
        <w:br/>
        <w:br/>
        <w:br/>
        <w:t>a reference of the</w:t>
        <w:br/>
        <w:br/>
        <w:br/>
        <w:br/>
        <w:t>E? context</w:t>
        <w:br/>
        <w:br/>
        <w:t>context</w:t>
        <w:br/>
        <w:br/>
        <w:t>1. Create the context.</w:t>
        <w:br/>
        <w:br/>
        <w:t>import { createContext } from "react"; myfirstContext</w:t>
        <w:br/>
        <w:br/>
        <w:br/>
        <w:br/>
        <w:t>Provider</w:t>
        <w:br/>
        <w:br/>
        <w:br/>
        <w:br/>
        <w:t>Component ----- value</w:t>
        <w:br/>
        <w:br/>
        <w:t>|</w:t>
        <w:br/>
        <w:br/>
        <w:br/>
        <w:br/>
        <w:t>We can store the data</w:t>
        <w:br/>
        <w:br/>
        <w:t>inside the context</w:t>
        <w:br/>
        <w:br/>
        <w:br/>
        <w:br/>
        <w:t>let myfirstContext = createContext();</w:t>
        <w:br/>
        <w:br/>
        <w:br/>
        <w:br/>
        <w:t>export default myfirstContext;</w:t>
        <w:br/>
        <w:br/>
        <w:br/>
        <w:br/>
        <w:t>&lt;myfirstContext.Provider&gt;</w:t>
        <w:br/>
        <w:br/>
        <w:br/>
        <w:br/>
        <w:t>&lt;/myfirstContext.Provider&gt;</w:t>
        <w:br/>
        <w:br/>
        <w:br/>
        <w:br/>
        <w:t>2. Render Provider Component inside the Parent Component and</w:t>
        <w:br/>
        <w:br/>
        <w:t>Pass the data to the Provider Component as a value props.</w:t>
        <w:br/>
        <w:br/>
        <w:br/>
        <w:br/>
        <w:t>import myfirstContext from "./context";</w:t>
        <w:br/>
        <w:br/>
        <w:br/>
        <w:br/>
        <w:t>&lt;myfirstContext.Provider value=</w:t>
        <w:br/>
        <w:br/>
        <w:br/>
        <w:br/>
        <w:t>&lt;/myfirstContext.Provider&gt;</w:t>
        <w:br/>
        <w:br/>
        <w:br/>
        <w:br/>
        <w:t>3.Make Context available to all the Child Component of Parent Component by wrapping</w:t>
        <w:br/>
        <w:br/>
        <w:t>Direct Child inside the Provider Component.</w:t>
        <w:br/>
        <w:br/>
        <w:br/>
        <w:br/>
        <w:t>&lt;myfirstContext.Provider value=</w:t>
        <w:br/>
        <w:br/>
        <w:t>&lt;B /&gt;|</w:t>
        <w:br/>
        <w:br/>
        <w:t>&lt;/myfirstContext.Provider&gt;</w:t>
        <w:br/>
        <w:br/>
        <w:br/>
        <w:br/>
        <w:t>4. Access the data from the context using useContext() hook.</w:t>
        <w:br/>
        <w:br/>
        <w:br/>
        <w:br/>
        <w:t>import { useContext } from "react";</w:t>
        <w:br/>
        <w:br/>
        <w:br/>
        <w:br/>
        <w:t>import myfirstContext from "./context";</w:t>
        <w:br/>
        <w:br/>
        <w:br/>
        <w:br/>
        <w:t>let contextdata = useContext(myfirstContext) ;</w:t>
        <w:br/>
        <w:br/>
      </w:r>
    </w:p>
    <w:p>
      <w:pPr>
        <w:pStyle w:val="Heading1"/>
      </w:pPr>
      <w:r>
        <w:t>Session 20</w:t>
      </w:r>
    </w:p>
    <w:p>
      <w:r>
        <w:t>context</w:t>
        <w:br/>
        <w:br/>
        <w:br/>
        <w:br/>
        <w:t>Home</w:t>
        <w:br/>
        <w:br/>
        <w:t>&lt;context.Provider&gt;</w:t>
        <w:br/>
        <w:br/>
        <w:br/>
        <w:br/>
        <w:t>K</w:t>
        <w:br/>
        <w:br/>
        <w:br/>
        <w:br/>
        <w:t>data</w:t>
        <w:br/>
        <w:br/>
        <w:t>state</w:t>
        <w:br/>
        <w:br/>
        <w:br/>
        <w:br/>
        <w:t>&lt;Provider value={data}&gt;</w:t>
        <w:br/>
        <w:br/>
        <w:br/>
        <w:br/>
        <w:t>/</w:t>
        <w:br/>
        <w:br/>
        <w:t>props</w:t>
        <w:br/>
        <w:br/>
        <w:t>and</w:t>
        <w:br/>
        <w:br/>
        <w:t>context api is not recommended</w:t>
        <w:br/>
        <w:br/>
        <w:br/>
        <w:br/>
      </w:r>
    </w:p>
    <w:p>
      <w:pPr>
        <w:pStyle w:val="Heading1"/>
      </w:pPr>
      <w:r>
        <w:t>Session 21</w:t>
      </w:r>
    </w:p>
    <w:p>
      <w:r>
        <w:t>Child---- Parent Component</w:t>
        <w:br/>
        <w:br/>
        <w:br/>
        <w:br/>
        <w:t>| Parent ---- Child 1 level or max 2</w:t>
        <w:br/>
        <w:br/>
        <w:t>props | level then go for</w:t>
        <w:br/>
        <w:br/>
        <w:t>context Sibling component's props</w:t>
        <w:br/>
        <w:br/>
        <w:t>api or at 2 level or more</w:t>
        <w:br/>
        <w:br/>
        <w:t>context api then it</w:t>
        <w:br/>
        <w:br/>
        <w:br/>
        <w:br/>
        <w:t>|</w:t>
        <w:br/>
        <w:br/>
        <w:br/>
        <w:br/>
        <w:t>context api</w:t>
        <w:br/>
        <w:br/>
        <w:t>Context API</w:t>
        <w:br/>
        <w:br/>
        <w:br/>
        <w:br/>
        <w:t>How to create Context</w:t>
        <w:br/>
        <w:br/>
        <w:t>How to Store the data in the Context</w:t>
        <w:br/>
        <w:br/>
        <w:br/>
        <w:br/>
        <w:t>How to access the data from the context.</w:t>
        <w:br/>
        <w:br/>
        <w:br/>
        <w:br/>
        <w:t>YoICOC J</w:t>
        <w:br/>
        <w:br/>
        <w:br/>
        <w:br/>
        <w:t>State null a</w:t>
        <w:br/>
        <w:br/>
        <w:br/>
        <w:br/>
        <w:t>Variable undefined Z* First we update State</w:t>
        <w:br/>
        <w:br/>
        <w:br/>
        <w:br/>
        <w:t>State 100 ~/ then</w:t>
        <w:br/>
        <w:br/>
        <w:br/>
        <w:br/>
        <w:t>Variable undefined We Update normal variable</w:t>
        <w:br/>
        <w:br/>
        <w:br/>
        <w:br/>
        <w:t>State 100 —/</w:t>
        <w:br/>
        <w:br/>
        <w:br/>
        <w:br/>
        <w:t>Variable 500 wa</w:t>
        <w:br/>
        <w:br/>
        <w:t>’</w:t>
        <w:br/>
        <w:br/>
        <w:br/>
        <w:br/>
        <w:t>set Sf First we updated normal variable</w:t>
        <w:br/>
        <w:br/>
        <w:t>State null . then</w:t>
        <w:br/>
        <w:br/>
        <w:br/>
        <w:br/>
        <w:t>Variable 500 ~~ We updated State</w:t>
        <w:br/>
        <w:br/>
        <w:br/>
        <w:br/>
        <w:t>State 100.</w:t>
        <w:br/>
        <w:br/>
        <w:br/>
        <w:br/>
        <w:t>Variable undefined</w:t>
        <w:br/>
        <w:br/>
        <w:t>—</w:t>
        <w:br/>
        <w:br/>
        <w:br/>
        <w:br/>
        <w:t>BS</w:t>
        <w:br/>
        <w:br/>
        <w:br/>
        <w:br/>
        <w:t>whenever components get re-rendered, normal variable will loose its current value.</w:t>
        <w:br/>
        <w:br/>
        <w:br/>
        <w:br/>
        <w:t>State value will not be lost on re-rendering of component.</w:t>
        <w:br/>
        <w:br/>
        <w:br/>
        <w:br/>
        <w:t>Whenever you don't want to show any data on the screen such data should not be stored</w:t>
        <w:br/>
        <w:br/>
        <w:t>in the State.</w:t>
        <w:br/>
        <w:br/>
        <w:br/>
        <w:br/>
        <w:t>variable to store the data for some logic purpose</w:t>
        <w:br/>
        <w:br/>
        <w:br/>
        <w:br/>
        <w:t>re-rendered : application will have performance issue.</w:t>
        <w:br/>
        <w:br/>
        <w:br/>
        <w:br/>
        <w:t>1. | want a variable where | can store the data which | don't want to show on the screen.</w:t>
        <w:br/>
        <w:br/>
        <w:t>2.Data of that variable should not be loosed on re-rendering of the component</w:t>
        <w:br/>
        <w:br/>
        <w:br/>
        <w:br/>
        <w:t>3.If | update the variable value then My Component should not re-render.</w:t>
        <w:br/>
        <w:br/>
        <w:br/>
        <w:br/>
        <w:t>data</w:t>
        <w:br/>
        <w:br/>
        <w:t>|</w:t>
        <w:br/>
        <w:br/>
        <w:br/>
        <w:br/>
        <w:t>Don't want to show on the screen</w:t>
        <w:br/>
        <w:br/>
        <w:br/>
        <w:br/>
        <w:t>Timer App : 0</w:t>
        <w:br/>
        <w:br/>
        <w:br/>
        <w:br/>
        <w:t>4 vod —</w:t>
        <w:br/>
        <w:br/>
        <w:br/>
        <w:br/>
        <w:t>What is setInterval() in JavaScript ?</w:t>
        <w:br/>
        <w:br/>
        <w:br/>
        <w:br/>
        <w:t>5 minutes</w:t>
        <w:br/>
        <w:br/>
        <w:br/>
        <w:br/>
      </w:r>
    </w:p>
    <w:p>
      <w:pPr>
        <w:pStyle w:val="Heading1"/>
      </w:pPr>
      <w:r>
        <w:t>Session 22</w:t>
      </w:r>
    </w:p>
    <w:p>
      <w:r>
        <w:t>Timer Task</w:t>
        <w:br/>
        <w:br/>
        <w:br/>
        <w:br/>
        <w:t>Timer : 0</w:t>
        <w:br/>
        <w:br/>
        <w:br/>
        <w:br/>
        <w:t>normal variable “4 state</w:t>
        <w:br/>
        <w:br/>
        <w:br/>
        <w:br/>
        <w:t>|</w:t>
        <w:br/>
        <w:br/>
        <w:t>re-render the component we should not store the</w:t>
        <w:br/>
        <w:br/>
        <w:br/>
        <w:br/>
        <w:t>. data which we are not</w:t>
        <w:br/>
        <w:br/>
        <w:t>value will be loosed showing on the screen</w:t>
        <w:br/>
        <w:br/>
        <w:t>it will trigger re-rendering</w:t>
        <w:br/>
        <w:br/>
        <w:t>which we don't require.</w:t>
        <w:br/>
        <w:br/>
        <w:br/>
        <w:br/>
        <w:t>where to store the id value, so that we should not loose the id value on re-</w:t>
        <w:br/>
        <w:br/>
        <w:t>rendering component and whenever we update id value then component</w:t>
        <w:br/>
        <w:br/>
        <w:t>should not get re-render</w:t>
        <w:br/>
        <w:br/>
        <w:br/>
        <w:br/>
        <w:t>wv,</w:t>
        <w:br/>
        <w:br/>
        <w:br/>
        <w:br/>
        <w:t>special reference ———&gt; “en SY</w:t>
        <w:br/>
        <w:br/>
        <w:t>|</w:t>
        <w:br/>
        <w:br/>
        <w:br/>
        <w:br/>
        <w:t>data {current : &lt;data&gt; }</w:t>
        <w:br/>
        <w:br/>
        <w:br/>
        <w:br/>
        <w:t>useRef()</w:t>
        <w:br/>
        <w:br/>
        <w:t>useRef() is a hook in React</w:t>
        <w:br/>
        <w:br/>
        <w:br/>
        <w:br/>
        <w:t>Whenever we call useRef() hook, it returns one object and that object contains</w:t>
        <w:br/>
        <w:br/>
        <w:t>only one Property i.e.</w:t>
        <w:br/>
        <w:br/>
        <w:br/>
        <w:br/>
        <w:t>{ current : &lt;data&gt; }</w:t>
        <w:br/>
        <w:br/>
        <w:br/>
        <w:br/>
        <w:t>A</w:t>
        <w:br/>
        <w:br/>
        <w:br/>
        <w:br/>
        <w:t>let myObj = useRef()</w:t>
        <w:br/>
        <w:br/>
        <w:br/>
        <w:br/>
        <w:t>If we want we can update the value of current Property any number of time,</w:t>
        <w:br/>
        <w:br/>
        <w:br/>
        <w:br/>
        <w:t>Updation of current property value will not trigger re-rendering</w:t>
        <w:br/>
        <w:br/>
        <w:br/>
        <w:br/>
        <w:t>What is useRef() when to store the data</w:t>
        <w:br/>
        <w:br/>
        <w:br/>
        <w:br/>
        <w:t>in the current Property</w:t>
        <w:br/>
        <w:br/>
        <w:t>How to store the data in the current Property value.</w:t>
        <w:br/>
        <w:br/>
        <w:br/>
        <w:br/>
        <w:t>as a value</w:t>
        <w:br/>
        <w:br/>
        <w:t>How to update current Property value</w:t>
        <w:br/>
        <w:br/>
        <w:br/>
        <w:br/>
        <w:t>Component gets re-rendered or not on</w:t>
        <w:br/>
        <w:br/>
        <w:t>updating value of current Property.</w:t>
        <w:br/>
        <w:br/>
        <w:br/>
        <w:br/>
      </w:r>
    </w:p>
    <w:p>
      <w:pPr>
        <w:pStyle w:val="Heading1"/>
      </w:pPr>
      <w:r>
        <w:t>Session 23</w:t>
      </w:r>
    </w:p>
    <w:p>
      <w:r>
        <w:t>useRef()</w:t>
        <w:br/>
        <w:br/>
        <w:br/>
        <w:br/>
        <w:t>|</w:t>
        <w:br/>
        <w:br/>
        <w:t>is to the store data DOM Manipulation (JavaScript )</w:t>
        <w:br/>
        <w:br/>
        <w:br/>
        <w:br/>
        <w:t>1. import useRef() hook</w:t>
        <w:br/>
        <w:br/>
        <w:t>2.Call the useRef() hook in the Component and assign null as a default value</w:t>
        <w:br/>
        <w:br/>
        <w:br/>
        <w:br/>
        <w:t>3.Add ref attribute to the JSX element and assign reference created by</w:t>
        <w:br/>
        <w:br/>
        <w:t>useRef() hook as a value to it.</w:t>
        <w:br/>
        <w:br/>
        <w:br/>
        <w:br/>
        <w:t>h2Ref}&gt;DOM Manipulation using useRef() hook&lt;/h2&gt;</w:t>
        <w:br/>
        <w:br/>
        <w:br/>
        <w:br/>
        <w:t>var h2DomElement=document.getElementByld("title")</w:t>
        <w:br/>
        <w:br/>
        <w:br/>
        <w:br/>
        <w:t>h2DOMElement.style.color = "red"</w:t>
        <w:br/>
        <w:br/>
        <w:br/>
        <w:br/>
        <w:t>useState()</w:t>
        <w:br/>
        <w:br/>
        <w:t>useRef()</w:t>
        <w:br/>
        <w:br/>
        <w:t>useContext()</w:t>
        <w:br/>
        <w:br/>
        <w:br/>
        <w:br/>
        <w:t>useEffect() What ig sideEffect ? hook</w:t>
        <w:br/>
        <w:br/>
        <w:br/>
        <w:br/>
        <w:t>useReducer() Z</w:t>
        <w:br/>
        <w:br/>
        <w:br/>
        <w:br/>
        <w:t>Event handler useEffect</w:t>
        <w:br/>
        <w:br/>
        <w:br/>
        <w:br/>
        <w:t>Component</w:t>
        <w:br/>
        <w:br/>
        <w:br/>
        <w:br/>
        <w:t>useReducer() Hook</w:t>
        <w:br/>
        <w:br/>
        <w:br/>
        <w:br/>
        <w:t>. . state : store + manage the data</w:t>
        <w:br/>
        <w:br/>
        <w:t>It is a one of the hook in React</w:t>
        <w:br/>
        <w:br/>
        <w:br/>
        <w:br/>
        <w:t>It is used to handle complex data of the Component</w:t>
        <w:br/>
        <w:br/>
        <w:br/>
        <w:br/>
        <w:t>It has same purpose of useState</w:t>
        <w:br/>
        <w:br/>
        <w:t>ee state : store, manage the data</w:t>
        <w:br/>
        <w:br/>
        <w:br/>
        <w:br/>
        <w:t>How to store and manage the data using useReducer() hook</w:t>
        <w:br/>
        <w:br/>
        <w:br/>
        <w:br/>
        <w:t>1. import useReducer() hook</w:t>
        <w:br/>
        <w:br/>
        <w:br/>
        <w:br/>
        <w:t>2.Call the useReducer() hook</w:t>
        <w:br/>
        <w:br/>
        <w:br/>
        <w:br/>
        <w:t>state, dispatch</w:t>
        <w:br/>
        <w:br/>
        <w:t>ee Array oo</w:t>
        <w:br/>
        <w:br/>
        <w:br/>
        <w:br/>
        <w:t>let [ state, dispatch ]=useReducer()</w:t>
        <w:br/>
        <w:br/>
        <w:br/>
        <w:br/>
        <w:t>3. useReducer() hooks takes two argument and they are</w:t>
        <w:br/>
        <w:br/>
        <w:br/>
        <w:br/>
        <w:t>1. function (reducer)</w:t>
        <w:br/>
        <w:br/>
        <w:br/>
        <w:br/>
        <w:t>2.Initial Data</w:t>
        <w:br/>
        <w:br/>
        <w:br/>
        <w:br/>
        <w:t>let [state,dispatch] = useReducer(reducerFn, initialData)</w:t>
        <w:br/>
        <w:br/>
        <w:br/>
        <w:br/>
        <w:t>Ve</w:t>
        <w:br/>
        <w:br/>
        <w:br/>
        <w:br/>
        <w:t>state ---- reducer function----- dispatch</w:t>
        <w:br/>
        <w:br/>
        <w:t>“7</w:t>
        <w:br/>
        <w:br/>
        <w:br/>
        <w:br/>
        <w:t>Reducer is a user Defined function, which is used to update the state.</w:t>
        <w:br/>
        <w:br/>
        <w:t>Reducer function takes one Parameter and that Parameter is object type</w:t>
        <w:br/>
        <w:br/>
        <w:t>Reducer function stores a special object in its Parameter and i.e. action object</w:t>
        <w:br/>
        <w:br/>
        <w:br/>
        <w:br/>
        <w:t>Reducer function whatever it returns that data will updated in the state.</w:t>
        <w:br/>
        <w:br/>
        <w:br/>
        <w:br/>
        <w:t>Inside the Reducer function we have to implement logic to update the state .</w:t>
        <w:br/>
        <w:br/>
        <w:br/>
        <w:br/>
        <w:t>dispatch is a Pre-defined function</w:t>
        <w:br/>
        <w:br/>
        <w:t>dispatch is used to call reducer function</w:t>
        <w:br/>
        <w:br/>
        <w:t>dispatch will re-render the component</w:t>
        <w:br/>
        <w:br/>
        <w:br/>
        <w:br/>
        <w:t>dispatch can take one argument and that is argument action object.</w:t>
        <w:br/>
        <w:br/>
        <w:br/>
        <w:br/>
        <w:t>action object is a special object in react</w:t>
        <w:br/>
        <w:br/>
        <w:br/>
        <w:br/>
        <w:t>action object should have one mandatory Property and i.e type and whose value</w:t>
        <w:br/>
        <w:br/>
        <w:t>should be some unique string across the application.</w:t>
        <w:br/>
        <w:br/>
        <w:br/>
        <w:br/>
        <w:t>{</w:t>
        <w:br/>
        <w:br/>
        <w:t>type : "&lt;unique string&gt;"</w:t>
        <w:br/>
        <w:br/>
        <w:t>data:""</w:t>
        <w:br/>
        <w:br/>
        <w:br/>
        <w:br/>
        <w:t>}</w:t>
        <w:br/>
        <w:br/>
        <w:br/>
        <w:br/>
        <w:t>Apart from type Property, we can add any number of properties inside the action</w:t>
        <w:br/>
        <w:br/>
        <w:t>object.</w:t>
        <w:br/>
        <w:br/>
        <w:br/>
        <w:br/>
        <w:t>Redux</w:t>
        <w:br/>
        <w:br/>
        <w:t>state |</w:t>
        <w:br/>
        <w:br/>
        <w:t>dispatch 40%</w:t>
        <w:br/>
        <w:br/>
        <w:br/>
        <w:br/>
        <w:t>reducer</w:t>
        <w:br/>
        <w:br/>
        <w:t>action object</w:t>
        <w:br/>
        <w:br/>
        <w:br/>
        <w:br/>
      </w:r>
    </w:p>
    <w:p>
      <w:pPr>
        <w:pStyle w:val="Heading1"/>
      </w:pPr>
      <w:r>
        <w:t>Session 24</w:t>
      </w:r>
    </w:p>
    <w:p>
      <w:r>
        <w:t>useRef()</w:t>
        <w:br/>
        <w:br/>
        <w:br/>
        <w:br/>
        <w:t>|</w:t>
        <w:br/>
        <w:br/>
        <w:t>is to the store data DOM Manipulation (JavaScript )</w:t>
        <w:br/>
        <w:br/>
        <w:br/>
        <w:br/>
        <w:t>1. import useRef() hook</w:t>
        <w:br/>
        <w:br/>
        <w:t>2.Call the useRef() hook in the Component and assign null as a default value</w:t>
        <w:br/>
        <w:br/>
        <w:br/>
        <w:br/>
        <w:t>3.Add ref attribute to the JSX element and assign reference created by</w:t>
        <w:br/>
        <w:br/>
        <w:t>useRef() hook as a value to it.</w:t>
        <w:br/>
        <w:br/>
        <w:br/>
        <w:br/>
        <w:t>h2Ref}&gt;DOM Manipulation using useRef() hook&lt;/h2&gt;</w:t>
        <w:br/>
        <w:br/>
        <w:br/>
        <w:br/>
        <w:t>var h2DomElement=document.getElementByld("title")</w:t>
        <w:br/>
        <w:br/>
        <w:br/>
        <w:br/>
        <w:t>h2DOMElement.style.color = "red"</w:t>
        <w:br/>
        <w:br/>
        <w:br/>
        <w:br/>
        <w:t>useState()</w:t>
        <w:br/>
        <w:br/>
        <w:t>useRef()</w:t>
        <w:br/>
        <w:br/>
        <w:br/>
        <w:br/>
        <w:t>useContext() lo</w:t>
        <w:br/>
        <w:br/>
        <w:t>useEffect() What ig sideEffect ? hook</w:t>
        <w:br/>
        <w:br/>
        <w:br/>
        <w:br/>
        <w:t>useReducer() Z</w:t>
        <w:br/>
        <w:br/>
        <w:br/>
        <w:br/>
        <w:t>Event handler useEffect</w:t>
        <w:br/>
        <w:br/>
        <w:br/>
        <w:br/>
        <w:t>Component</w:t>
        <w:br/>
        <w:br/>
        <w:br/>
        <w:br/>
        <w:t>useReducer() Hook</w:t>
        <w:br/>
        <w:br/>
        <w:t>Pe</w:t>
        <w:br/>
        <w:br/>
        <w:t>. . state : store + manage the data</w:t>
        <w:br/>
        <w:br/>
        <w:t>It is a one of the hook in React</w:t>
        <w:br/>
        <w:br/>
        <w:br/>
        <w:br/>
        <w:t>It is used to handle complex data of the Component</w:t>
        <w:br/>
        <w:br/>
        <w:br/>
        <w:br/>
        <w:t>It has same purpose of useState</w:t>
        <w:br/>
        <w:br/>
        <w:t>ee state : store, manage the data</w:t>
        <w:br/>
        <w:br/>
        <w:br/>
        <w:br/>
        <w:t>How to store and manage the data using useReducer() hook</w:t>
        <w:br/>
        <w:br/>
        <w:br/>
        <w:br/>
        <w:t>1. import useReducer() hook —</w:t>
        <w:br/>
        <w:br/>
        <w:br/>
        <w:br/>
        <w:t>2.Call the useReducer() hook SY U-</w:t>
        <w:br/>
        <w:br/>
        <w:br/>
        <w:br/>
        <w:t>state, dispatch</w:t>
        <w:br/>
        <w:br/>
        <w:t>ee Array “ee</w:t>
        <w:br/>
        <w:br/>
        <w:br/>
        <w:br/>
        <w:t>let [ state, dispatch ]=useReducer()</w:t>
        <w:br/>
        <w:br/>
        <w:br/>
        <w:br/>
        <w:t>3. useReducer() hooks takes two argument and they are</w:t>
        <w:br/>
        <w:br/>
        <w:br/>
        <w:br/>
        <w:t>1. function (reducer) “~</w:t>
        <w:br/>
        <w:br/>
        <w:br/>
        <w:br/>
        <w:t>2.Initial Data ~~</w:t>
        <w:br/>
        <w:br/>
        <w:br/>
        <w:br/>
        <w:t>let faite, dispatch] = useReducer(reducerFn, initialData)</w:t>
        <w:br/>
        <w:br/>
        <w:br/>
        <w:br/>
        <w:t>Ve</w:t>
        <w:br/>
        <w:br/>
        <w:br/>
        <w:br/>
        <w:t>state ---- reducer function----- dispatch</w:t>
        <w:br/>
        <w:br/>
        <w:t>“7</w:t>
        <w:br/>
        <w:br/>
        <w:br/>
        <w:br/>
        <w:t>Reducer is a user Defined function, which is used to update the state.</w:t>
        <w:br/>
        <w:br/>
        <w:t>Reducer function takes one Parameter and that Parameter is object type</w:t>
        <w:br/>
        <w:br/>
        <w:t>Reducer function stores a special object in its Parameter and i.e. action object</w:t>
        <w:br/>
        <w:br/>
        <w:br/>
        <w:br/>
        <w:t>Reducer function whatever it returns that data will updated in the state.</w:t>
        <w:br/>
        <w:br/>
        <w:br/>
        <w:br/>
        <w:t>Inside the Reducer function we have to implement logic to update the state .</w:t>
        <w:br/>
        <w:br/>
        <w:br/>
        <w:br/>
        <w:t>dispatch is a Pre-defined function</w:t>
        <w:br/>
        <w:br/>
        <w:t>dispatch is used to call reducer function</w:t>
        <w:br/>
        <w:br/>
        <w:t>dispatch will re-render the component</w:t>
        <w:br/>
        <w:br/>
        <w:br/>
        <w:br/>
        <w:t>dispatch can take one argument and that is argument action object.</w:t>
        <w:br/>
        <w:br/>
        <w:br/>
        <w:br/>
        <w:t>action object is a special object in react</w:t>
        <w:br/>
        <w:br/>
        <w:br/>
        <w:br/>
        <w:t>action object should have one mandatory Property and i.e type and whose value</w:t>
        <w:br/>
        <w:br/>
        <w:t>should be some unique string across the application.</w:t>
        <w:br/>
        <w:br/>
        <w:br/>
        <w:br/>
        <w:t>{</w:t>
        <w:br/>
        <w:br/>
        <w:br/>
        <w:br/>
        <w:t>type : "&lt;unique string&gt;"</w:t>
        <w:br/>
        <w:br/>
        <w:br/>
        <w:br/>
        <w:t>data:""</w:t>
        <w:br/>
        <w:br/>
        <w:br/>
        <w:br/>
        <w:t>}</w:t>
        <w:br/>
        <w:br/>
        <w:br/>
        <w:br/>
        <w:t>Apart from type Property, we can add any number of properties inside the action</w:t>
        <w:br/>
        <w:br/>
        <w:t>object.</w:t>
        <w:br/>
        <w:br/>
        <w:br/>
        <w:br/>
        <w:t>Redux</w:t>
        <w:br/>
        <w:br/>
        <w:t>state |</w:t>
        <w:br/>
        <w:br/>
        <w:t>dispatch 40%</w:t>
        <w:br/>
        <w:br/>
        <w:t>reducer</w:t>
        <w:br/>
        <w:br/>
        <w:br/>
        <w:br/>
        <w:t>action object</w:t>
        <w:br/>
        <w:br/>
        <w:br/>
        <w:br/>
        <w:t>Counter App with useReducer() Hook</w:t>
        <w:br/>
        <w:br/>
        <w:br/>
        <w:br/>
        <w:t>Count Value :</w:t>
        <w:br/>
        <w:br/>
        <w:br/>
        <w:br/>
        <w:t>inc clear</w:t>
        <w:br/>
        <w:br/>
        <w:br/>
        <w:br/>
        <w:t>Natl</w:t>
        <w:br/>
        <w:br/>
        <w:br/>
        <w:br/>
        <w:t>state = 0</w:t>
        <w:br/>
        <w:br/>
        <w:br/>
        <w:br/>
        <w:t>state = "hello"</w:t>
        <w:br/>
        <w:br/>
      </w:r>
    </w:p>
    <w:p>
      <w:pPr>
        <w:pStyle w:val="Heading1"/>
      </w:pPr>
      <w:r>
        <w:t>Session 25</w:t>
      </w:r>
    </w:p>
    <w:p>
      <w:r>
        <w:t>useReducer() 1 : Understood</w:t>
        <w:br/>
        <w:br/>
        <w:br/>
        <w:br/>
        <w:t>dispatch 0 : did not understand</w:t>
        <w:br/>
        <w:br/>
        <w:br/>
        <w:br/>
        <w:t>action object</w:t>
        <w:br/>
        <w:br/>
        <w:t>state</w:t>
        <w:br/>
        <w:br/>
        <w:t>reducer function</w:t>
        <w:br/>
        <w:br/>
        <w:br/>
        <w:br/>
        <w:t>What is useReducer() ?</w:t>
        <w:br/>
        <w:br/>
        <w:t>It is one of the Hook in React</w:t>
        <w:br/>
        <w:br/>
        <w:br/>
        <w:br/>
        <w:t>a is Hook in React ?</w:t>
        <w:br/>
        <w:br/>
        <w:br/>
        <w:br/>
        <w:t>It is one of the pre-defined function in</w:t>
        <w:br/>
        <w:br/>
        <w:t>react with pre-defined purpose</w:t>
        <w:br/>
        <w:br/>
        <w:br/>
        <w:br/>
        <w:t>any function which starts with word</w:t>
        <w:br/>
        <w:br/>
        <w:t>use, all those functions are called</w:t>
        <w:br/>
        <w:br/>
        <w:br/>
        <w:br/>
        <w:t>2---&gt; reducer fn , initial data</w:t>
        <w:br/>
        <w:br/>
        <w:t>a hooks</w:t>
        <w:br/>
        <w:br/>
        <w:t>useReducer(:</w:t>
        <w:br/>
        <w:br/>
        <w:t>|</w:t>
        <w:br/>
        <w:br/>
        <w:br/>
        <w:br/>
        <w:t>hey user-defined fn</w:t>
        <w:br/>
        <w:br/>
        <w:t>|</w:t>
        <w:br/>
        <w:br/>
        <w:br/>
        <w:br/>
        <w:t>2 elements: state, dispatch() state,action</w:t>
        <w:br/>
        <w:br/>
        <w:br/>
        <w:br/>
        <w:t>updated in the state watever it returns</w:t>
        <w:br/>
        <w:br/>
        <w:br/>
        <w:br/>
        <w:t>state in React : useState() a</w:t>
        <w:br/>
        <w:br/>
        <w:br/>
        <w:br/>
        <w:t>useReducer()</w:t>
        <w:br/>
        <w:br/>
        <w:br/>
        <w:br/>
        <w:t>How to share the data btw the component's using</w:t>
        <w:br/>
        <w:br/>
        <w:br/>
        <w:br/>
        <w:t>| 1. props</w:t>
        <w:br/>
        <w:br/>
        <w:t>2. context api</w:t>
        <w:br/>
        <w:br/>
        <w:t>compl¢x</w:t>
        <w:br/>
        <w:br/>
        <w:t>Parent ---------- Child</w:t>
        <w:br/>
        <w:br/>
        <w:t>Child --------- Parent</w:t>
        <w:br/>
        <w:br/>
        <w:br/>
        <w:br/>
        <w:t>Siblings‘ -----Siblings2</w:t>
        <w:br/>
        <w:br/>
        <w:br/>
        <w:br/>
        <w:t>App</w:t>
        <w:br/>
        <w:br/>
        <w:br/>
        <w:br/>
        <w:t>props</w:t>
        <w:br/>
        <w:br/>
        <w:br/>
        <w:br/>
        <w:t>a\ —— context api</w:t>
        <w:br/>
        <w:br/>
        <w:t>B 2</w:t>
        <w:br/>
        <w:br/>
        <w:br/>
        <w:br/>
        <w:t>A PTS</w:t>
        <w:br/>
        <w:br/>
        <w:br/>
        <w:br/>
        <w:t>Redux Concept</w:t>
        <w:br/>
        <w:br/>
        <w:t>is a Library</w:t>
        <w:br/>
        <w:br/>
        <w:t>n= Vv</w:t>
        <w:br/>
        <w:br/>
        <w:br/>
        <w:br/>
        <w:t>Redux Store</w:t>
        <w:br/>
        <w:br/>
        <w:br/>
        <w:br/>
        <w:t>State Management</w:t>
        <w:br/>
        <w:br/>
        <w:t>or</w:t>
        <w:br/>
        <w:br/>
        <w:t>Data Management</w:t>
        <w:br/>
        <w:br/>
        <w:br/>
        <w:br/>
        <w:t>How to manage State in React</w:t>
        <w:br/>
        <w:br/>
        <w:t>Application ?</w:t>
        <w:br/>
        <w:br/>
        <w:br/>
        <w:br/>
        <w:t>props</w:t>
        <w:br/>
        <w:br/>
        <w:t>context api</w:t>
        <w:br/>
        <w:br/>
        <w:t>redux</w:t>
        <w:br/>
        <w:br/>
        <w:br/>
        <w:br/>
        <w:t>1. Create a Redux Store</w:t>
        <w:br/>
        <w:br/>
        <w:t>2.Make Redux Store available to each and every component of React Application</w:t>
        <w:br/>
        <w:br/>
        <w:t>3.Any Component can store the data in the Redux Store</w:t>
        <w:br/>
        <w:br/>
        <w:br/>
        <w:br/>
        <w:t>4.Any Component can access the data from Redux Store.</w:t>
        <w:br/>
        <w:br/>
        <w:br/>
        <w:br/>
        <w:t>NavComponent</w:t>
        <w:br/>
        <w:br/>
        <w:br/>
        <w:br/>
        <w:t>HomePage ao</w:t>
        <w:br/>
        <w:br/>
        <w:br/>
        <w:br/>
        <w:t>om</w:t>
        <w:br/>
        <w:br/>
        <w:br/>
        <w:br/>
        <w:t>usecase</w:t>
        <w:br/>
        <w:br/>
        <w:t>1. Enhance the Performance of the Application</w:t>
        <w:br/>
        <w:br/>
        <w:br/>
        <w:br/>
        <w:t>How to implement Redux in React Application ?</w:t>
        <w:br/>
        <w:br/>
        <w:br/>
        <w:br/>
        <w:t>1. Install Redux Library</w:t>
        <w:br/>
        <w:br/>
        <w:br/>
        <w:br/>
        <w:t>npm install redux.</w:t>
        <w:br/>
        <w:br/>
        <w:br/>
        <w:br/>
        <w:t>2.Create a Redux Store .</w:t>
        <w:br/>
        <w:br/>
        <w:t>import</w:t>
        <w:br/>
        <w:br/>
        <w:t>use that function</w:t>
        <w:br/>
        <w:br/>
        <w:br/>
        <w:br/>
        <w:t>3.Make Redux Store Available to each and every component of the</w:t>
        <w:br/>
        <w:br/>
        <w:t>Application</w:t>
        <w:br/>
        <w:br/>
        <w:br/>
        <w:br/>
        <w:t>react-redux is another Library which is used</w:t>
        <w:br/>
        <w:br/>
        <w:t>to integrate React with Redux</w:t>
        <w:br/>
        <w:br/>
        <w:br/>
        <w:br/>
        <w:t>npm install react-redux</w:t>
        <w:br/>
        <w:br/>
        <w:br/>
        <w:br/>
        <w:t>Concept of Redux</w:t>
        <w:br/>
        <w:br/>
        <w:t>Why do we required Redux</w:t>
        <w:br/>
        <w:br/>
        <w:t>Installed redux, react-redux Library</w:t>
        <w:br/>
        <w:br/>
        <w:br/>
        <w:br/>
      </w:r>
    </w:p>
    <w:p>
      <w:pPr>
        <w:pStyle w:val="Heading1"/>
      </w:pPr>
      <w:r>
        <w:t>Session 26</w:t>
      </w:r>
    </w:p>
    <w:p>
      <w:r>
        <w:t>Redux is a JavaScript Library and Pattern</w:t>
        <w:br/>
        <w:br/>
        <w:br/>
        <w:br/>
        <w:t>Purpose of Redux</w:t>
        <w:br/>
        <w:br/>
        <w:br/>
        <w:br/>
        <w:t>To manage the state (data) of the application.</w:t>
        <w:br/>
        <w:br/>
        <w:br/>
        <w:br/>
        <w:t>Using redux we can share the data between the component's irrespective</w:t>
        <w:br/>
        <w:br/>
        <w:t>of the relationship.</w:t>
        <w:br/>
        <w:br/>
        <w:br/>
        <w:br/>
        <w:t>App</w:t>
        <w:br/>
        <w:br/>
        <w:t>Name</w:t>
        <w:br/>
        <w:br/>
        <w:t>vikfdnkld aa J Yo</w:t>
        <w:br/>
        <w:br/>
        <w:t>Details Nav Name Details</w:t>
        <w:br/>
        <w:br/>
        <w:t>vjkfdnkld NL</w:t>
        <w:br/>
        <w:br/>
        <w:br/>
        <w:br/>
        <w:t>sibling</w:t>
        <w:br/>
        <w:br/>
        <w:br/>
        <w:br/>
        <w:t>How to store the data in the redux ae</w:t>
        <w:br/>
        <w:br/>
        <w:br/>
        <w:br/>
        <w:t>Name ———</w:t>
        <w:br/>
        <w:br/>
        <w:t>Redux Store</w:t>
        <w:br/>
        <w:br/>
        <w:t>Details —=&lt;—_——&gt;</w:t>
        <w:br/>
        <w:br/>
        <w:br/>
        <w:br/>
        <w:t>how to access data from the redux Y</w:t>
        <w:br/>
        <w:br/>
        <w:br/>
        <w:br/>
        <w:t>1. create the components</w:t>
        <w:br/>
        <w:br/>
        <w:br/>
        <w:br/>
        <w:t>2. Create a Redux Store.</w:t>
        <w:br/>
        <w:br/>
        <w:br/>
        <w:br/>
        <w:t>1. install redux</w:t>
        <w:br/>
        <w:br/>
        <w:br/>
        <w:br/>
        <w:t>2. import legacy_createStore()</w:t>
        <w:br/>
        <w:br/>
        <w:br/>
        <w:br/>
        <w:t>3. call the above function</w:t>
        <w:br/>
        <w:br/>
        <w:br/>
        <w:br/>
        <w:t>import { legacy_createStore as createStore } from "redux";</w:t>
        <w:br/>
        <w:br/>
        <w:br/>
        <w:br/>
        <w:t>let myReduxstore = createStore();</w:t>
        <w:br/>
        <w:br/>
        <w:br/>
        <w:br/>
        <w:t>export default myReduxstore;</w:t>
        <w:br/>
        <w:br/>
        <w:br/>
        <w:br/>
        <w:t>| |</w:t>
        <w:br/>
        <w:br/>
        <w:t>[|</w:t>
        <w:br/>
        <w:br/>
        <w:br/>
        <w:br/>
        <w:t>Components</w:t>
        <w:br/>
        <w:br/>
        <w:br/>
        <w:br/>
        <w:t>Redux Store</w:t>
        <w:br/>
        <w:br/>
        <w:br/>
        <w:br/>
        <w:t>3.Make Redux Store available to all the Component's of the application.</w:t>
        <w:br/>
        <w:br/>
        <w:br/>
        <w:br/>
        <w:t>1. install react-redux</w:t>
        <w:br/>
        <w:br/>
        <w:t>2.import Provider Component react-redux Library</w:t>
        <w:br/>
        <w:br/>
        <w:t>3.Render App Comp inside the Provider Component</w:t>
        <w:br/>
        <w:br/>
        <w:br/>
        <w:br/>
        <w:t>4.Pass store props to the Provider component and assign redux</w:t>
        <w:br/>
        <w:br/>
        <w:t>store as a value to it.</w:t>
        <w:br/>
        <w:br/>
        <w:br/>
        <w:br/>
        <w:t>import { Provider } from</w:t>
        <w:br/>
        <w:br/>
        <w:t>import myReduxStore from</w:t>
        <w:br/>
        <w:br/>
        <w:br/>
        <w:br/>
        <w:t>&lt;Provider store= myReduxStore &gt;</w:t>
        <w:br/>
        <w:br/>
        <w:t>&lt;App /&gt;</w:t>
        <w:br/>
        <w:br/>
        <w:t>&lt;/Provider&gt;</w:t>
        <w:br/>
        <w:br/>
        <w:br/>
        <w:br/>
        <w:t>4.Store the Data from Component into the Redux Store</w:t>
        <w:br/>
        <w:br/>
        <w:br/>
        <w:br/>
        <w:t>reducer</w:t>
        <w:br/>
        <w:br/>
        <w:br/>
        <w:br/>
        <w:t>component</w:t>
        <w:br/>
        <w:br/>
        <w:br/>
        <w:br/>
        <w:t>&lt;_action&gt;</w:t>
        <w:br/>
        <w:br/>
        <w:t>7 Redux Store</w:t>
        <w:br/>
        <w:br/>
        <w:t>dispatch —</w:t>
        <w:br/>
        <w:br/>
        <w:br/>
        <w:br/>
        <w:t>4</w:t>
        <w:br/>
        <w:br/>
        <w:br/>
        <w:br/>
        <w:t>Redux Pattern</w:t>
        <w:br/>
        <w:br/>
        <w:br/>
        <w:br/>
        <w:t>1. create a reducer function.</w:t>
        <w:br/>
        <w:br/>
        <w:br/>
        <w:br/>
        <w:t>2.register reducer function with redux store</w:t>
        <w:br/>
        <w:br/>
        <w:br/>
        <w:br/>
        <w:t>import myReducer from "../reducers/myReducer";</w:t>
        <w:br/>
        <w:br/>
        <w:br/>
        <w:br/>
        <w:t>let myReduxStore = createStore(myReducer) ;</w:t>
        <w:br/>
        <w:br/>
        <w:br/>
        <w:br/>
        <w:t>-</w:t>
        <w:br/>
        <w:br/>
        <w:br/>
        <w:br/>
        <w:t>reducer</w:t>
        <w:br/>
        <w:br/>
        <w:br/>
        <w:br/>
        <w:t>redux store</w:t>
        <w:br/>
        <w:br/>
        <w:br/>
        <w:br/>
        <w:t>component</w:t>
        <w:br/>
        <w:br/>
        <w:br/>
        <w:br/>
        <w:t>Note: Whenever we start react application, internally redux will call</w:t>
        <w:br/>
        <w:br/>
        <w:t>reducer() function, at whatever data reducer will return it will store</w:t>
        <w:br/>
        <w:br/>
        <w:br/>
        <w:br/>
        <w:t>by default inside redux store as a initial data.</w:t>
        <w:br/>
        <w:br/>
        <w:br/>
        <w:br/>
      </w:r>
    </w:p>
    <w:p>
      <w:pPr>
        <w:pStyle w:val="Heading1"/>
      </w:pPr>
      <w:r>
        <w:t>Session 27</w:t>
      </w:r>
    </w:p>
    <w:p>
      <w:r>
        <w:t>useReducer() 1 : Understood</w:t>
        <w:br/>
        <w:br/>
        <w:br/>
        <w:br/>
        <w:t>dispatch 0 : did not understand</w:t>
        <w:br/>
        <w:br/>
        <w:br/>
        <w:br/>
        <w:t>action object</w:t>
        <w:br/>
        <w:br/>
        <w:t>state</w:t>
        <w:br/>
        <w:br/>
        <w:t>reducer function</w:t>
        <w:br/>
        <w:br/>
        <w:br/>
        <w:br/>
        <w:t>What is useReducer() ?</w:t>
        <w:br/>
        <w:br/>
        <w:t>It is one of the Hook in React</w:t>
        <w:br/>
        <w:br/>
        <w:br/>
        <w:br/>
        <w:t>a is Hook in React ?</w:t>
        <w:br/>
        <w:br/>
        <w:br/>
        <w:br/>
        <w:t>It is one of the pre-defined function in</w:t>
        <w:br/>
        <w:br/>
        <w:t>react with pre-defined purpose</w:t>
        <w:br/>
        <w:br/>
        <w:br/>
        <w:br/>
        <w:t>any function which starts with word</w:t>
        <w:br/>
        <w:br/>
        <w:t>use, all those functions are called</w:t>
        <w:br/>
        <w:br/>
        <w:br/>
        <w:br/>
        <w:t>2---&gt; reducer fn , initial data</w:t>
        <w:br/>
        <w:br/>
        <w:t>a hooks</w:t>
        <w:br/>
        <w:br/>
        <w:t>useReducer(:</w:t>
        <w:br/>
        <w:br/>
        <w:t>|</w:t>
        <w:br/>
        <w:br/>
        <w:br/>
        <w:br/>
        <w:t>hey user-defined fn</w:t>
        <w:br/>
        <w:br/>
        <w:t>|</w:t>
        <w:br/>
        <w:br/>
        <w:br/>
        <w:br/>
        <w:t>2 elements: state, dispatch() state,action</w:t>
        <w:br/>
        <w:br/>
        <w:br/>
        <w:br/>
        <w:t>updated in the state watever it returns</w:t>
        <w:br/>
        <w:br/>
        <w:br/>
        <w:br/>
        <w:t>state in React : useState() a</w:t>
        <w:br/>
        <w:br/>
        <w:br/>
        <w:br/>
        <w:t>useReducer()</w:t>
        <w:br/>
        <w:br/>
        <w:br/>
        <w:br/>
        <w:t>How to share the data btw the component's using</w:t>
        <w:br/>
        <w:br/>
        <w:br/>
        <w:br/>
        <w:t>| 1. props</w:t>
        <w:br/>
        <w:br/>
        <w:t>2. context api</w:t>
        <w:br/>
        <w:br/>
        <w:t>compl¢x</w:t>
        <w:br/>
        <w:br/>
        <w:t>Parent ---------- Child</w:t>
        <w:br/>
        <w:br/>
        <w:t>Child --------- Parent</w:t>
        <w:br/>
        <w:br/>
        <w:br/>
        <w:br/>
        <w:t>Siblings‘ -----Siblings2</w:t>
        <w:br/>
        <w:br/>
        <w:br/>
        <w:br/>
        <w:t>App</w:t>
        <w:br/>
        <w:br/>
        <w:br/>
        <w:br/>
        <w:t>props</w:t>
        <w:br/>
        <w:br/>
        <w:br/>
        <w:br/>
        <w:t>a\ —— context api</w:t>
        <w:br/>
        <w:br/>
        <w:t>B 2</w:t>
        <w:br/>
        <w:br/>
        <w:br/>
        <w:br/>
        <w:t>A PTS</w:t>
        <w:br/>
        <w:br/>
        <w:br/>
        <w:br/>
        <w:t>Redux Concept</w:t>
        <w:br/>
        <w:br/>
        <w:t>is a Library</w:t>
        <w:br/>
        <w:br/>
        <w:t>n= Vv</w:t>
        <w:br/>
        <w:br/>
        <w:br/>
        <w:br/>
        <w:t>Redux Store</w:t>
        <w:br/>
        <w:br/>
        <w:br/>
        <w:br/>
        <w:t>State Management</w:t>
        <w:br/>
        <w:br/>
        <w:t>or</w:t>
        <w:br/>
        <w:br/>
        <w:t>Data Management</w:t>
        <w:br/>
        <w:br/>
        <w:br/>
        <w:br/>
        <w:t>How to manage State in React</w:t>
        <w:br/>
        <w:br/>
        <w:t>Application ?</w:t>
        <w:br/>
        <w:br/>
        <w:br/>
        <w:br/>
        <w:t>props</w:t>
        <w:br/>
        <w:br/>
        <w:t>context api</w:t>
        <w:br/>
        <w:br/>
        <w:t>redux</w:t>
        <w:br/>
        <w:br/>
        <w:br/>
        <w:br/>
        <w:t>1. Create a Redux Store</w:t>
        <w:br/>
        <w:br/>
        <w:t>2.Make Redux Store available to each and every component of React Application</w:t>
        <w:br/>
        <w:br/>
        <w:t>3.Any Component can store the data in the Redux Store</w:t>
        <w:br/>
        <w:br/>
        <w:br/>
        <w:br/>
        <w:t>4.Any Component can access the data from Redux Store.</w:t>
        <w:br/>
        <w:br/>
        <w:br/>
        <w:br/>
        <w:t>NavComponent</w:t>
        <w:br/>
        <w:br/>
        <w:br/>
        <w:br/>
        <w:t>HomePage ao</w:t>
        <w:br/>
        <w:br/>
        <w:br/>
        <w:br/>
        <w:t>om</w:t>
        <w:br/>
        <w:br/>
        <w:br/>
        <w:br/>
        <w:t>usecase</w:t>
        <w:br/>
        <w:br/>
        <w:t>1. Enhance the Performance of the Application</w:t>
        <w:br/>
        <w:br/>
        <w:br/>
        <w:br/>
        <w:t>How to implement Redux in React Application ?</w:t>
        <w:br/>
        <w:br/>
        <w:br/>
        <w:br/>
        <w:t>1. Install Redux Library</w:t>
        <w:br/>
        <w:br/>
        <w:br/>
        <w:br/>
        <w:t>npm install redux.</w:t>
        <w:br/>
        <w:br/>
        <w:br/>
        <w:br/>
        <w:t>2.Create a Redux Store .</w:t>
        <w:br/>
        <w:br/>
        <w:t>import</w:t>
        <w:br/>
        <w:br/>
        <w:t>use that function</w:t>
        <w:br/>
        <w:br/>
        <w:br/>
        <w:br/>
        <w:t>3.Make Redux Store Available to each and every component of the</w:t>
        <w:br/>
        <w:br/>
        <w:t>Application</w:t>
        <w:br/>
        <w:br/>
        <w:br/>
        <w:br/>
        <w:t>react-redux is another Library which is used</w:t>
        <w:br/>
        <w:br/>
        <w:t>to integrate React with Redux</w:t>
        <w:br/>
        <w:br/>
        <w:br/>
        <w:br/>
        <w:t>npm install react-redux</w:t>
        <w:br/>
        <w:br/>
        <w:br/>
        <w:br/>
        <w:t>Concept of Redux</w:t>
        <w:br/>
        <w:br/>
        <w:t>Why do we required Redux</w:t>
        <w:br/>
        <w:br/>
        <w:t>Installed redux, react-redux Library</w:t>
        <w:br/>
        <w:br/>
        <w:br/>
        <w:br/>
      </w:r>
    </w:p>
    <w:p>
      <w:pPr>
        <w:pStyle w:val="Heading1"/>
      </w:pPr>
      <w:r>
        <w:t>Session 28</w:t>
      </w:r>
    </w:p>
    <w:p>
      <w:r>
        <w:t>Redux is a JavaScript Library and Pattern</w:t>
        <w:br/>
        <w:br/>
        <w:br/>
        <w:br/>
        <w:t>Purpose of Redux</w:t>
        <w:br/>
        <w:br/>
        <w:br/>
        <w:br/>
        <w:t>To manage the state (data) of the application.</w:t>
        <w:br/>
        <w:br/>
        <w:br/>
        <w:br/>
        <w:t>Using redux we can share the data between the component's irrespective</w:t>
        <w:br/>
        <w:br/>
        <w:t>of the relationship.</w:t>
        <w:br/>
        <w:br/>
        <w:br/>
        <w:br/>
        <w:t>App</w:t>
        <w:br/>
        <w:br/>
        <w:t>Name</w:t>
        <w:br/>
        <w:br/>
        <w:t>vikfdnkld aa J Yo</w:t>
        <w:br/>
        <w:br/>
        <w:t>Details Nav Name Details</w:t>
        <w:br/>
        <w:br/>
        <w:t>vjkfdnkld NL</w:t>
        <w:br/>
        <w:br/>
        <w:br/>
        <w:br/>
        <w:t>sibling</w:t>
        <w:br/>
        <w:br/>
        <w:br/>
        <w:br/>
        <w:t>How to store the data in the redux ae</w:t>
        <w:br/>
        <w:br/>
        <w:br/>
        <w:br/>
        <w:t>Name ———</w:t>
        <w:br/>
        <w:br/>
        <w:t>Redux Store</w:t>
        <w:br/>
        <w:br/>
        <w:t>Details —=&lt;—_——&gt;</w:t>
        <w:br/>
        <w:br/>
        <w:br/>
        <w:br/>
        <w:t>how to access data from the redux Y</w:t>
        <w:br/>
        <w:br/>
        <w:br/>
        <w:br/>
        <w:t>1. create the components</w:t>
        <w:br/>
        <w:br/>
        <w:br/>
        <w:br/>
        <w:t>2. Create a Redux Store.</w:t>
        <w:br/>
        <w:br/>
        <w:br/>
        <w:br/>
        <w:t>1. install redux</w:t>
        <w:br/>
        <w:br/>
        <w:br/>
        <w:br/>
        <w:t>2. import legacy_createStore()</w:t>
        <w:br/>
        <w:br/>
        <w:br/>
        <w:br/>
        <w:t>3. call the above function</w:t>
        <w:br/>
        <w:br/>
        <w:br/>
        <w:br/>
        <w:t>import { legacy_createStore as createStore } from "redux";</w:t>
        <w:br/>
        <w:br/>
        <w:br/>
        <w:br/>
        <w:t>let myReduxstore = createStore();</w:t>
        <w:br/>
        <w:br/>
        <w:br/>
        <w:br/>
        <w:t>export default myReduxstore;</w:t>
        <w:br/>
        <w:br/>
        <w:br/>
        <w:br/>
        <w:t>| |</w:t>
        <w:br/>
        <w:br/>
        <w:t>[|</w:t>
        <w:br/>
        <w:br/>
        <w:br/>
        <w:br/>
        <w:t>Components</w:t>
        <w:br/>
        <w:br/>
        <w:br/>
        <w:br/>
        <w:t>Redux Store</w:t>
        <w:br/>
        <w:br/>
        <w:br/>
        <w:br/>
        <w:t>3.Make Redux Store available to all the Component's of the application.</w:t>
        <w:br/>
        <w:br/>
        <w:br/>
        <w:br/>
        <w:t>1. install react-redux</w:t>
        <w:br/>
        <w:br/>
        <w:t>2.import Provider Component react-redux Library</w:t>
        <w:br/>
        <w:br/>
        <w:t>3.Render App Comp inside the Provider Component</w:t>
        <w:br/>
        <w:br/>
        <w:br/>
        <w:br/>
        <w:t>4.Pass store props to the Provider component and assign redux</w:t>
        <w:br/>
        <w:br/>
        <w:t>store as a value to it.</w:t>
        <w:br/>
        <w:br/>
        <w:br/>
        <w:br/>
        <w:t>import { Provider } from "</w:t>
        <w:br/>
        <w:br/>
        <w:t>import myReduxStore f</w:t>
        <w:br/>
        <w:br/>
        <w:br/>
        <w:br/>
        <w:t>&lt;Provider store= myReduxStore &gt;</w:t>
        <w:br/>
        <w:br/>
        <w:t>&lt;App /&gt;</w:t>
        <w:br/>
        <w:br/>
        <w:t>&lt;/Provider&gt;</w:t>
        <w:br/>
        <w:br/>
        <w:br/>
        <w:br/>
        <w:t>4.Store the Data from Component into the Redux Store</w:t>
        <w:br/>
        <w:br/>
        <w:br/>
        <w:br/>
        <w:t>reducer</w:t>
        <w:br/>
        <w:br/>
        <w:br/>
        <w:br/>
        <w:t>component</w:t>
        <w:br/>
        <w:br/>
        <w:br/>
        <w:br/>
        <w:t>&lt;_action&gt;</w:t>
        <w:br/>
        <w:br/>
        <w:t>7 Redux Store</w:t>
        <w:br/>
        <w:br/>
        <w:t>dispatch —</w:t>
        <w:br/>
        <w:br/>
        <w:br/>
        <w:br/>
        <w:t>4</w:t>
        <w:br/>
        <w:br/>
        <w:br/>
        <w:br/>
        <w:t>Redux Pattern</w:t>
        <w:br/>
        <w:br/>
        <w:br/>
        <w:br/>
        <w:t>1. create a reducer function.</w:t>
        <w:br/>
        <w:br/>
        <w:br/>
        <w:br/>
        <w:t>2.register reducer function with redux store</w:t>
        <w:br/>
        <w:br/>
        <w:br/>
        <w:br/>
        <w:t>import myReducer from "../reducers/myReducer";</w:t>
        <w:br/>
        <w:br/>
        <w:br/>
        <w:br/>
        <w:t>let myReduxStore = createStore(myReducer) ;</w:t>
        <w:br/>
        <w:br/>
        <w:br/>
        <w:br/>
        <w:t>-</w:t>
        <w:br/>
        <w:br/>
        <w:br/>
        <w:br/>
        <w:t>reducer</w:t>
        <w:br/>
        <w:br/>
        <w:t>redux store</w:t>
        <w:br/>
        <w:br/>
        <w:br/>
        <w:br/>
        <w:t>component</w:t>
        <w:br/>
        <w:br/>
        <w:br/>
        <w:br/>
        <w:t>Note: Whenever we start react application, internally redux will call</w:t>
        <w:br/>
        <w:br/>
        <w:t>reducer() function, at whatever data reducer will return it will store</w:t>
        <w:br/>
        <w:br/>
        <w:br/>
        <w:br/>
        <w:t>by default inside redux store as a initial data.</w:t>
        <w:br/>
        <w:br/>
        <w:br/>
        <w:br/>
        <w:t>3. Create a action object and store the component data in the action</w:t>
        <w:br/>
        <w:br/>
        <w:t>object as a second property.</w:t>
        <w:br/>
        <w:br/>
        <w:br/>
        <w:br/>
        <w:t>eo CrC)</w:t>
        <w:br/>
        <w:br/>
        <w:t>action</w:t>
        <w:br/>
        <w:br/>
        <w:t>redux</w:t>
        <w:br/>
        <w:br/>
        <w:br/>
        <w:br/>
        <w:t>reducer</w:t>
        <w:br/>
        <w:br/>
        <w:t>comp store</w:t>
        <w:br/>
        <w:br/>
        <w:br/>
        <w:br/>
        <w:t>4. Call the dispatch() from the Component and pass action object as a</w:t>
        <w:br/>
        <w:br/>
        <w:t>first argument to it</w:t>
        <w:br/>
        <w:br/>
        <w:br/>
        <w:br/>
        <w:t>| | =</w:t>
        <w:br/>
        <w:br/>
        <w:t>dispatch</w:t>
        <w:br/>
        <w:br/>
        <w:br/>
        <w:br/>
        <w:t>component</w:t>
        <w:br/>
        <w:br/>
        <w:br/>
        <w:br/>
        <w:t>5.Configure a middleware called redux-logger with redux store</w:t>
        <w:br/>
        <w:br/>
        <w:br/>
        <w:br/>
        <w:t>1. install redux logger</w:t>
        <w:br/>
        <w:br/>
        <w:t>2.import logger</w:t>
        <w:br/>
        <w:br/>
        <w:t>3.configure with the store</w:t>
        <w:br/>
        <w:br/>
        <w:br/>
        <w:br/>
        <w:t>5.Access Data From the Redux Store in the React Component</w:t>
        <w:br/>
        <w:br/>
        <w:br/>
        <w:br/>
        <w:t>let storedata= useSelector((store)=&gt;{ return store})</w:t>
        <w:br/>
        <w:br/>
      </w:r>
    </w:p>
    <w:p>
      <w:pPr>
        <w:pStyle w:val="Heading1"/>
      </w:pPr>
      <w:r>
        <w:t>Session 29</w:t>
      </w:r>
    </w:p>
    <w:p>
      <w:r>
        <w:t>How to access data from the redux Store ? react</w:t>
        <w:br/>
        <w:br/>
        <w:t>useSelector() ---------------- react-redux</w:t>
        <w:br/>
        <w:br/>
        <w:t>redux</w:t>
        <w:br/>
        <w:br/>
        <w:br/>
        <w:br/>
        <w:t>react-redux</w:t>
        <w:br/>
        <w:br/>
        <w:br/>
        <w:br/>
        <w:t>Mn, actionCreator \@7</w:t>
        <w:br/>
        <w:br/>
        <w:t>|</w:t>
        <w:br/>
        <w:br/>
        <w:br/>
        <w:br/>
        <w:t>actionCreator is a simple JS function</w:t>
        <w:br/>
        <w:br/>
        <w:t>which returns action object.</w:t>
        <w:br/>
        <w:br/>
        <w:br/>
        <w:br/>
        <w:t>o&gt;</w:t>
        <w:br/>
        <w:br/>
        <w:br/>
        <w:br/>
        <w:t>dispatch</w:t>
        <w:br/>
        <w:br/>
        <w:br/>
        <w:br/>
        <w:t>reducer</w:t>
        <w:br/>
        <w:br/>
        <w:br/>
        <w:br/>
        <w:t>:</w:t>
        <w:br/>
        <w:br/>
        <w:t>bg</w:t>
        <w:br/>
        <w:br/>
        <w:br/>
        <w:br/>
        <w:t>name :"</w:t>
        <w:br/>
        <w:br/>
        <w:br/>
        <w:br/>
        <w:t>var obj1 = { name:"Raj",city:"Pune" }</w:t>
        <w:br/>
        <w:br/>
        <w:br/>
        <w:br/>
        <w:t>var obj2 = {</w:t>
        <w:br/>
        <w:br/>
        <w:t>...Obj1</w:t>
        <w:br/>
        <w:br/>
        <w:br/>
        <w:br/>
        <w:t>}</w:t>
        <w:br/>
        <w:br/>
        <w:br/>
        <w:br/>
        <w:t>We can create only one redux store for a application.</w:t>
        <w:br/>
        <w:br/>
        <w:br/>
        <w:br/>
        <w:t>Whenver we refresh or reload application, redux data will be removed or it will be</w:t>
        <w:br/>
        <w:br/>
        <w:t>lost.</w:t>
        <w:br/>
        <w:br/>
        <w:br/>
        <w:br/>
      </w:r>
    </w:p>
    <w:p>
      <w:pPr>
        <w:pStyle w:val="Heading1"/>
      </w:pPr>
      <w:r>
        <w:t>Session 30</w:t>
      </w:r>
    </w:p>
    <w:p>
      <w:r>
        <w:t>How to access data from the redux Store ? react</w:t>
        <w:br/>
        <w:br/>
        <w:t>useSelector() ---------------- react-redux</w:t>
        <w:br/>
        <w:br/>
        <w:t>redux</w:t>
        <w:br/>
        <w:br/>
        <w:br/>
        <w:br/>
        <w:t>react-redux</w:t>
        <w:br/>
        <w:br/>
        <w:br/>
        <w:br/>
        <w:t>Mn, actionCreator \@7</w:t>
        <w:br/>
        <w:br/>
        <w:t>|</w:t>
        <w:br/>
        <w:br/>
        <w:br/>
        <w:br/>
        <w:t>actionCreator is a simple JS function</w:t>
        <w:br/>
        <w:br/>
        <w:t>which returns action object.</w:t>
        <w:br/>
        <w:br/>
        <w:br/>
        <w:br/>
        <w:t>o&gt;</w:t>
        <w:br/>
        <w:br/>
        <w:br/>
        <w:br/>
        <w:t>dispatch</w:t>
        <w:br/>
        <w:br/>
        <w:br/>
        <w:br/>
        <w:t>reducer</w:t>
        <w:br/>
        <w:br/>
        <w:br/>
        <w:br/>
        <w:t>:</w:t>
        <w:br/>
        <w:br/>
        <w:t>bg</w:t>
        <w:br/>
        <w:br/>
        <w:br/>
        <w:br/>
        <w:t>name :"</w:t>
        <w:br/>
        <w:br/>
        <w:br/>
        <w:br/>
        <w:t>var obj1 = { name:"Raj",city:"Pune" }</w:t>
        <w:br/>
        <w:br/>
        <w:br/>
        <w:br/>
        <w:t>var obj2 = {</w:t>
        <w:br/>
        <w:br/>
        <w:t>...Obj1</w:t>
        <w:br/>
        <w:br/>
        <w:br/>
        <w:br/>
        <w:t>}</w:t>
        <w:br/>
        <w:br/>
        <w:br/>
        <w:br/>
        <w:t>We can create only one redux store for a application.</w:t>
        <w:br/>
        <w:br/>
        <w:br/>
        <w:br/>
        <w:t>Whenver we refresh or reload application, redux data will be removed or it will be</w:t>
        <w:br/>
        <w:br/>
        <w:t>lost.</w:t>
        <w:br/>
        <w:br/>
        <w:br/>
        <w:br/>
      </w:r>
    </w:p>
    <w:p>
      <w:pPr>
        <w:pStyle w:val="Heading1"/>
      </w:pPr>
      <w:r>
        <w:t>Session 31</w:t>
      </w:r>
    </w:p>
    <w:p>
      <w:r>
        <w:t>Redux Concept</w:t>
        <w:br/>
        <w:br/>
        <w:br/>
        <w:br/>
        <w:t>OULI</w:t>
        <w:br/>
        <w:br/>
        <w:br/>
        <w:br/>
        <w:t>OOm</w:t>
        <w:br/>
        <w:br/>
        <w:br/>
        <w:br/>
        <w:t>Component</w:t>
        <w:br/>
        <w:br/>
        <w:br/>
        <w:br/>
        <w:t>Fakestore API</w:t>
        <w:br/>
        <w:br/>
        <w:br/>
        <w:br/>
        <w:t>React App</w:t>
        <w:br/>
        <w:br/>
        <w:t>or</w:t>
        <w:br/>
        <w:br/>
        <w:t>Front end App</w:t>
        <w:br/>
        <w:br/>
        <w:br/>
        <w:br/>
        <w:t>Redux Store</w:t>
        <w:br/>
        <w:br/>
        <w:br/>
        <w:br/>
        <w:t>1. problem</w:t>
        <w:br/>
        <w:br/>
        <w:br/>
        <w:br/>
        <w:t>Backend API</w:t>
        <w:br/>
        <w:br/>
        <w:t>2.Store the data in redux</w:t>
        <w:br/>
        <w:br/>
        <w:t>and fetch from it</w:t>
        <w:br/>
        <w:br/>
        <w:br/>
        <w:br/>
        <w:t>3.How to implement</w:t>
        <w:br/>
        <w:br/>
        <w:br/>
        <w:br/>
        <w:t>{</w:t>
        <w:br/>
        <w:br/>
        <w:br/>
        <w:br/>
        <w:t>name :</w:t>
        <w:br/>
        <w:br/>
        <w:t>city:""</w:t>
        <w:br/>
        <w:br/>
        <w:br/>
        <w:br/>
        <w:t>} products: [ ]</w:t>
        <w:br/>
        <w:br/>
        <w:br/>
        <w:br/>
        <w:t>Products (data) \e _ActionCreator Redux Store a\</w:t>
        <w:br/>
        <w:br/>
        <w:br/>
        <w:br/>
        <w:t>2  actionObj</w:t>
        <w:br/>
        <w:br/>
        <w:br/>
        <w:br/>
        <w:t>= dispatch reducer</w:t>
        <w:br/>
        <w:br/>
        <w:t>actionObj —</w:t>
        <w:br/>
        <w:br/>
        <w:br/>
        <w:br/>
        <w:t>5 actionObj</w:t>
        <w:br/>
        <w:br/>
        <w:br/>
        <w:br/>
      </w:r>
    </w:p>
    <w:p>
      <w:pPr>
        <w:pStyle w:val="Heading1"/>
      </w:pPr>
      <w:r>
        <w:t>Session 32</w:t>
      </w:r>
    </w:p>
    <w:p>
      <w:r>
        <w:t>action</w:t>
        <w:br/>
        <w:br/>
        <w:t>actionCreator @,</w:t>
        <w:br/>
        <w:br/>
        <w:br/>
        <w:br/>
        <w:t>asior</w:t>
        <w:br/>
        <w:br/>
        <w:t>Caispatch &gt; reducer</w:t>
        <w:br/>
        <w:br/>
        <w:br/>
        <w:br/>
        <w:t>action</w:t>
        <w:br/>
        <w:br/>
        <w:br/>
        <w:br/>
        <w:t>path parameter</w:t>
        <w:br/>
        <w:br/>
        <w:br/>
        <w:br/>
      </w:r>
    </w:p>
    <w:p>
      <w:pPr>
        <w:pStyle w:val="Heading1"/>
      </w:pPr>
      <w:r>
        <w:t>Session 33</w:t>
      </w:r>
    </w:p>
    <w:p>
      <w:r>
        <w:t>JSON Serve (Dummy Server) a</w:t>
        <w:br/>
        <w:br/>
        <w:t>add</w:t>
        <w:br/>
        <w:br/>
        <w:t>access</w:t>
        <w:br/>
        <w:br/>
        <w:t>modify</w:t>
        <w:br/>
        <w:br/>
        <w:t>delete</w:t>
        <w:br/>
        <w:br/>
        <w:br/>
        <w:br/>
        <w:t>CRUD Operation</w:t>
        <w:br/>
        <w:br/>
        <w:br/>
        <w:br/>
        <w:t>IZ</w:t>
        <w:br/>
        <w:br/>
        <w:br/>
        <w:br/>
        <w:t>jsonserver</w:t>
        <w:br/>
        <w:br/>
        <w:br/>
        <w:br/>
        <w:t>1. install jsonserver package</w:t>
        <w:br/>
        <w:br/>
        <w:t>npm i jsonserver</w:t>
        <w:br/>
        <w:br/>
        <w:br/>
        <w:br/>
        <w:t>2.create db.json file under the application root folder</w:t>
        <w:br/>
        <w:br/>
        <w:br/>
        <w:br/>
        <w:t>3.add the required data http://localhost:3000/data</w:t>
        <w:br/>
        <w:br/>
        <w:br/>
        <w:br/>
        <w:t>ee</w:t>
        <w:br/>
        <w:br/>
        <w:t>4. start the json server</w:t>
        <w:br/>
        <w:br/>
        <w:br/>
        <w:br/>
        <w:t>5. access the data using following url</w:t>
        <w:br/>
        <w:br/>
        <w:br/>
        <w:br/>
        <w:t>http://ocalhost:3000/result</w:t>
        <w:br/>
        <w:br/>
        <w:t>LoS</w:t>
        <w:br/>
        <w:br/>
        <w:br/>
        <w:br/>
        <w:t>React Requirement</w:t>
        <w:br/>
        <w:br/>
        <w:br/>
        <w:br/>
        <w:t>res</w:t>
        <w:br/>
        <w:br/>
        <w:br/>
        <w:br/>
        <w:t>Post Request --- data</w:t>
        <w:br/>
        <w:br/>
      </w:r>
    </w:p>
    <w:p>
      <w:pPr>
        <w:pStyle w:val="Heading1"/>
      </w:pPr>
      <w:r>
        <w:t>Session 34</w:t>
      </w:r>
    </w:p>
    <w:p>
      <w:r>
        <w:t>axios</w:t>
        <w:br/>
        <w:br/>
        <w:br/>
        <w:br/>
        <w:t>|</w:t>
        <w:br/>
        <w:br/>
        <w:t>post("url" data,{})</w:t>
        <w:br/>
        <w:br/>
        <w:br/>
        <w:br/>
        <w:t>Promise --- handle the promise</w:t>
        <w:br/>
        <w:br/>
        <w:br/>
        <w:br/>
        <w:t>&gt;</w:t>
        <w:br/>
        <w:br/>
        <w:br/>
        <w:br/>
        <w:t>getUsers</w:t>
        <w:br/>
        <w:br/>
        <w:br/>
        <w:br/>
        <w:t>UserHome</w:t>
        <w:br/>
        <w:br/>
        <w:t>J oN</w:t>
        <w:br/>
        <w:br/>
        <w:br/>
        <w:br/>
        <w:t>Users NewUser</w:t>
        <w:br/>
        <w:br/>
        <w:br/>
        <w:br/>
        <w:t>delete request</w:t>
        <w:br/>
        <w:br/>
        <w:br/>
        <w:br/>
        <w:t>axios</w:t>
        <w:br/>
        <w:br/>
        <w:br/>
        <w:br/>
        <w:t>|</w:t>
        <w:br/>
        <w:br/>
        <w:t>delete("/id")</w:t>
        <w:br/>
        <w:br/>
      </w:r>
    </w:p>
    <w:p>
      <w:pPr>
        <w:pStyle w:val="Heading1"/>
      </w:pPr>
      <w:r>
        <w:t>Session 35</w:t>
      </w:r>
    </w:p>
    <w:p>
      <w:r>
        <w:t>UserHome</w:t>
        <w:br/>
        <w:br/>
        <w:br/>
        <w:br/>
        <w:t>/\\</w:t>
        <w:br/>
        <w:br/>
        <w:br/>
        <w:br/>
        <w:t>Users NewUser</w:t>
        <w:br/>
        <w:br/>
        <w:t>7 Vv</w:t>
        <w:br/>
        <w:br/>
        <w:br/>
        <w:br/>
        <w:t>AST</w:t>
        <w:br/>
        <w:br/>
        <w:br/>
        <w:br/>
        <w:t>New User</w:t>
        <w:br/>
        <w:br/>
        <w:br/>
        <w:br/>
        <w:t>me Home</w:t>
        <w:br/>
        <w:br/>
        <w:br/>
        <w:br/>
        <w:t>NewUser USer +</w:t>
        <w:br/>
        <w:br/>
        <w:br/>
        <w:br/>
        <w:t>| QW</w:t>
        <w:br/>
        <w:br/>
        <w:t>User NewUser VY “So</w:t>
        <w:br/>
        <w:br/>
        <w:br/>
        <w:br/>
        <w:t>Controlled and Uncontrolled Components</w:t>
        <w:br/>
        <w:br/>
        <w:br/>
        <w:br/>
        <w:t>Forms ee</w:t>
        <w:br/>
        <w:br/>
        <w:br/>
        <w:br/>
        <w:t>Form is handled without state like</w:t>
        <w:br/>
        <w:br/>
        <w:br/>
        <w:br/>
        <w:t>. ; dom api, external library, useRef</w:t>
        <w:br/>
        <w:br/>
        <w:t>Form is handled using state concept then it is called uncontrolled</w:t>
        <w:br/>
        <w:br/>
        <w:br/>
        <w:br/>
        <w:t>Component</w:t>
        <w:br/>
        <w:br/>
        <w:br/>
        <w:br/>
        <w:t>then it is called Controlled Component</w:t>
        <w:br/>
        <w:br/>
        <w:br/>
        <w:br/>
        <w:t>Bootstrap is cancelled : Any Task</w:t>
        <w:br/>
        <w:br/>
        <w:t>\—\ F</w:t>
        <w:br/>
        <w:br/>
        <w:br/>
        <w:br/>
        <w:t>Y</w:t>
        <w:br/>
        <w:br/>
        <w:br/>
        <w:br/>
        <w:t>Pending</w:t>
        <w:br/>
        <w:br/>
        <w:t>|</w:t>
        <w:br/>
        <w:br/>
        <w:br/>
        <w:br/>
        <w:t>—</w:t>
        <w:br/>
        <w:br/>
        <w:br/>
        <w:br/>
        <w:t>1 week</w:t>
        <w:br/>
        <w:br/>
        <w:br/>
        <w:br/>
        <w:t>React Topics</w:t>
        <w:br/>
        <w:br/>
        <w:br/>
        <w:br/>
      </w:r>
    </w:p>
    <w:p>
      <w:pPr>
        <w:pStyle w:val="Heading1"/>
      </w:pPr>
      <w:r>
        <w:t>Session 36</w:t>
      </w:r>
    </w:p>
    <w:p>
      <w:r>
        <w:t>Bootstrap React JS</w:t>
        <w:br/>
        <w:br/>
        <w:br/>
        <w:br/>
        <w:t>pewnenennnnnnee Bootstrap</w:t>
        <w:br/>
        <w:br/>
        <w:t>, |</w:t>
        <w:br/>
        <w:br/>
        <w:t>What is Bootstrap ? ey Library</w:t>
        <w:br/>
        <w:br/>
        <w:t>Bootstrap is a called as a Library of CSS JS | ss</w:t>
        <w:br/>
        <w:br/>
        <w:t>or Cc</w:t>
        <w:br/>
        <w:br/>
        <w:t>Bootstrap as a frontend toolkit |</w:t>
        <w:br/>
        <w:br/>
        <w:t>setofpre- _set of pre-defined</w:t>
        <w:br/>
        <w:br/>
        <w:t>defined css classes and</w:t>
        <w:br/>
        <w:br/>
        <w:t>Pre-defined styles provided by bootstrap functions some attributes</w:t>
        <w:br/>
        <w:br/>
        <w:t>application development will be fast Pre-defined</w:t>
        <w:br/>
        <w:br/>
        <w:t>styles</w:t>
        <w:br/>
        <w:br/>
        <w:t>till some extent responsiveness will be take care</w:t>
        <w:br/>
        <w:br/>
        <w:t>by bootstrap</w:t>
        <w:br/>
        <w:br/>
        <w:t>Bootstrap</w:t>
        <w:br/>
        <w:br/>
        <w:br/>
        <w:br/>
        <w:t>w provides pre-defined</w:t>
        <w:br/>
        <w:br/>
        <w:t>L_” functionality</w:t>
        <w:br/>
        <w:br/>
        <w:t>link We</w:t>
        <w:br/>
        <w:br/>
        <w:t>Bootstrap</w:t>
        <w:br/>
        <w:br/>
        <w:t>rv ay</w:t>
        <w:br/>
        <w:br/>
        <w:t>Class - btn, btn-primary, btn-outline-primary Classes</w:t>
        <w:br/>
        <w:br/>
        <w:t>bootstrap 5 Removed</w:t>
        <w:br/>
        <w:br/>
        <w:t>Added</w:t>
        <w:br/>
        <w:br/>
        <w:t>styles</w:t>
        <w:br/>
        <w:br/>
        <w:br/>
        <w:br/>
        <w:t>Grid System in Boostrap</w:t>
        <w:br/>
        <w:br/>
        <w:br/>
        <w:br/>
        <w:t>Grid in one of the css layout</w:t>
        <w:br/>
        <w:br/>
        <w:br/>
        <w:br/>
        <w:t>Grid we can create layouts (rows and column for a web page)</w:t>
        <w:br/>
        <w:br/>
        <w:br/>
        <w:br/>
        <w:t>Grid Container</w:t>
        <w:br/>
        <w:br/>
        <w:br/>
        <w:br/>
        <w:t>Grid Columns- row</w:t>
        <w:br/>
        <w:br/>
        <w:t>Grid - rows</w:t>
        <w:br/>
        <w:br/>
        <w:br/>
        <w:br/>
        <w:t>container</w:t>
        <w:br/>
        <w:br/>
        <w:t>container-fluid</w:t>
        <w:br/>
        <w:br/>
        <w:br/>
        <w:br/>
        <w:t>row</w:t>
        <w:br/>
        <w:br/>
        <w:t>col</w:t>
        <w:br/>
        <w:br/>
        <w:br/>
        <w:br/>
        <w:t>“div element</w:t>
        <w:br/>
        <w:br/>
        <w:t>semantic element</w:t>
        <w:br/>
        <w:br/>
        <w:t>_</w:t>
        <w:br/>
        <w:br/>
        <w:br/>
        <w:br/>
        <w:t>background color Margin Padding Text Color</w:t>
        <w:br/>
        <w:br/>
        <w:t>bg-primary eee enema</w:t>
        <w:br/>
        <w:br/>
        <w:t>bg-secondary m-1 to &amp; p-1to5 text-primary</w:t>
        <w:br/>
        <w:br/>
        <w:t>bg-dark mt-1 to 5 text-white</w:t>
        <w:br/>
        <w:br/>
        <w:t>bg-light mb-1 to 5 text-dark</w:t>
        <w:br/>
        <w:br/>
        <w:t>bg-success ms-1 to 5 text-danger</w:t>
        <w:br/>
        <w:br/>
        <w:t>bg-warning me -1to 5 ;</w:t>
        <w:br/>
        <w:br/>
        <w:t>bg-info my-1 to 5 (top , bottom)</w:t>
        <w:br/>
        <w:br/>
        <w:br/>
        <w:br/>
        <w:t>mx-auto</w:t>
        <w:br/>
        <w:br/>
        <w:br/>
        <w:br/>
        <w:t>m-auto</w:t>
        <w:br/>
        <w:br/>
      </w:r>
    </w:p>
    <w:p>
      <w:pPr>
        <w:pStyle w:val="Heading1"/>
      </w:pPr>
      <w:r>
        <w:t>Session 37</w:t>
      </w:r>
    </w:p>
    <w:p>
      <w:r>
        <w:t>Bootstrap</w:t>
        <w:br/>
        <w:br/>
        <w:br/>
        <w:br/>
        <w:t>Bootstrap is a Library of CSS or toolkit of css</w:t>
        <w:br/>
        <w:br/>
        <w:br/>
        <w:br/>
        <w:t>Pre-defined styles in the form css class +Pre-defined functionality in the form of</w:t>
        <w:br/>
        <w:br/>
        <w:br/>
        <w:br/>
        <w:t>JS</w:t>
        <w:br/>
        <w:br/>
        <w:t>ee</w:t>
        <w:br/>
        <w:br/>
        <w:t>js</w:t>
        <w:br/>
        <w:br/>
        <w:br/>
        <w:br/>
        <w:t>Background</w:t>
        <w:br/>
        <w:br/>
        <w:t>Text</w:t>
        <w:br/>
        <w:br/>
        <w:t>Padding What is CDN ?</w:t>
        <w:br/>
        <w:br/>
        <w:t>Margin</w:t>
        <w:br/>
        <w:br/>
        <w:t>Grid system</w:t>
        <w:br/>
        <w:br/>
        <w:br/>
        <w:br/>
        <w:t>container</w:t>
        <w:br/>
        <w:br/>
        <w:br/>
        <w:br/>
        <w:t>col === 12. are recommended</w:t>
        <w:br/>
        <w:br/>
        <w:br/>
        <w:br/>
        <w:t>HEADER</w:t>
        <w:br/>
        <w:br/>
        <w:br/>
        <w:br/>
        <w:t>CONTENTS</w:t>
        <w:br/>
        <w:br/>
        <w:br/>
        <w:br/>
        <w:t>FOOTER</w:t>
        <w:br/>
        <w:br/>
        <w:br/>
        <w:br/>
        <w:t>Width and height</w:t>
        <w:br/>
        <w:br/>
        <w:br/>
        <w:br/>
        <w:t>w-0 h-0</w:t>
        <w:br/>
        <w:br/>
        <w:t>w-25 h-25</w:t>
        <w:br/>
        <w:br/>
        <w:t>w-75 h-75</w:t>
        <w:br/>
        <w:br/>
        <w:br/>
        <w:br/>
        <w:t>w-100 h-100</w:t>
        <w:br/>
        <w:br/>
        <w:br/>
        <w:br/>
        <w:t>grid-template-column (Width)</w:t>
        <w:br/>
        <w:br/>
        <w:br/>
        <w:br/>
        <w:t>*</w:t>
        <w:br/>
        <w:br/>
        <w:t>v</w:t>
        <w:br/>
        <w:br/>
        <w:br/>
        <w:br/>
        <w:t>Plain CSS</w:t>
        <w:br/>
        <w:br/>
        <w:t>Vo</w:t>
        <w:br/>
        <w:br/>
        <w:br/>
        <w:br/>
        <w:t>grid-template-row (Height)</w:t>
        <w:br/>
        <w:br/>
        <w:br/>
        <w:br/>
        <w:t>&lt;</w:t>
        <w:br/>
        <w:br/>
        <w:br/>
        <w:br/>
        <w:t>GitHub Project</w:t>
        <w:br/>
        <w:br/>
        <w:br/>
        <w:br/>
      </w:r>
    </w:p>
    <w:p>
      <w:pPr>
        <w:pStyle w:val="Heading1"/>
      </w:pPr>
      <w:r>
        <w:t>Session 38</w:t>
      </w:r>
    </w:p>
    <w:p>
      <w:r>
        <w:t>Unordered List</w:t>
        <w:br/>
        <w:br/>
        <w:t>list-group</w:t>
        <w:br/>
        <w:br/>
        <w:br/>
        <w:br/>
        <w:t>List Items</w:t>
        <w:br/>
        <w:br/>
        <w:t>list-group-item</w:t>
        <w:br/>
        <w:br/>
        <w:br/>
        <w:br/>
        <w:t>Integration of Bootstrap with React ?</w:t>
        <w:br/>
        <w:br/>
        <w:br/>
        <w:br/>
        <w:t>1. install bootstrap using following command</w:t>
        <w:br/>
        <w:br/>
        <w:br/>
        <w:br/>
        <w:t>2.go to App.jsx or Main.jsx and import bootstrap.css file</w:t>
        <w:br/>
        <w:br/>
        <w:br/>
        <w:br/>
        <w:t>import "bootstrap/dist/css/bootstrap.css";</w:t>
        <w:br/>
        <w:br/>
        <w:br/>
        <w:br/>
        <w:t>"user_url": "https://api.github.com/users/{user}",</w:t>
        <w:br/>
        <w:br/>
        <w:br/>
        <w:br/>
        <w:t>Home Page For Your Application</w:t>
        <w:br/>
        <w:br/>
        <w:br/>
        <w:br/>
        <w:t>Home Profile Users Products Cart</w:t>
        <w:br/>
        <w:br/>
        <w:br/>
        <w:br/>
        <w:t>o~</w:t>
        <w:br/>
        <w:br/>
        <w:t>Gu</w:t>
        <w:br/>
        <w:br/>
        <w:br/>
        <w:br/>
        <w:t>Grocery Mobiles Fasion Electronics Home and Furniture Appliances Travel Beauty and Toys</w:t>
        <w:br/>
        <w:br/>
        <w:br/>
        <w:br/>
        <w:t>GitHub Search Project Tuesday Css Flex</w:t>
        <w:br/>
        <w:br/>
        <w:t>|</w:t>
        <w:br/>
        <w:br/>
        <w:br/>
        <w:br/>
        <w:t>Home Page Next Session on Tuesday. Css Grid</w:t>
        <w:br/>
        <w:br/>
        <w:br/>
        <w:br/>
        <w:t>BC Grid</w:t>
        <w:br/>
        <w:br/>
        <w:br/>
        <w:br/>
        <w:t>Ss)</w:t>
        <w:br/>
        <w:br/>
        <w:br/>
        <w:br/>
        <w:t>Two Wheelers</w:t>
        <w:br/>
        <w:br/>
      </w:r>
    </w:p>
    <w:p>
      <w:pPr>
        <w:pStyle w:val="Heading1"/>
      </w:pPr>
      <w:r>
        <w:t>Session 39</w:t>
      </w:r>
    </w:p>
    <w:p>
      <w:r>
        <w:t>Wide Screen Monitors</w:t>
        <w:br/>
        <w:br/>
        <w:t>From %7,699</w:t>
        <w:br/>
        <w:br/>
        <w:br/>
        <w:br/>
        <w:t>24 Inch and Above</w:t>
        <w:br/>
        <w:br/>
        <w:t>r 0 || Rm</w:t>
        <w:br/>
        <w:br/>
        <w:br/>
        <w:br/>
        <w:t>Women's Fashion</w:t>
        <w:br/>
        <w:br/>
        <w:br/>
        <w:br/>
        <w:t>4 1</w:t>
        <w:br/>
        <w:br/>
        <w:t>Lorem ipsum dolor sit‘amet, consectetur</w:t>
        <w:br/>
        <w:br/>
        <w:br/>
        <w:br/>
        <w:t>adipisicing elit. Sequi,</w:t>
        <w:br/>
        <w:br/>
        <w:br/>
        <w:br/>
        <w:t>Modern-Fashion</w:t>
        <w:br/>
        <w:br/>
        <w:br/>
        <w:br/>
        <w:t>Lorem ipsum-dolor sitamet, consectetur</w:t>
        <w:br/>
        <w:br/>
        <w:t>adipisicing elit. Sequi,</w:t>
        <w:br/>
        <w:br/>
        <w:br/>
        <w:br/>
        <w:t>Macbook Pro</w:t>
        <w:br/>
        <w:br/>
        <w:br/>
        <w:br/>
        <w:t>Product Details</w:t>
        <w:br/>
        <w:br/>
        <w:br/>
        <w:br/>
        <w:t>Github</w:t>
        <w:br/>
        <w:br/>
        <w:t>=| Home NN</w:t>
        <w:br/>
        <w:br/>
        <w:t>. \ GitHubDetails</w:t>
        <w:br/>
        <w:br/>
        <w:t>GithubSearch</w:t>
        <w:br/>
        <w:br/>
        <w:t>GitHub 7\</w:t>
        <w:br/>
        <w:br/>
        <w:t>data Profile</w:t>
        <w:br/>
        <w:br/>
        <w:br/>
        <w:br/>
        <w:t>req 2</w:t>
        <w:br/>
        <w:br/>
        <w:br/>
        <w:br/>
        <w:t>CCG tH Server</w:t>
        <w:br/>
        <w:br/>
        <w:br/>
        <w:br/>
        <w:t>3 res</w:t>
        <w:br/>
        <w:br/>
        <w:br/>
        <w:br/>
        <w:t>Search</w:t>
        <w:br/>
        <w:br/>
      </w:r>
    </w:p>
    <w:p>
      <w:pPr>
        <w:pStyle w:val="Heading1"/>
      </w:pPr>
      <w:r>
        <w:t>Session 40</w:t>
      </w:r>
    </w:p>
    <w:p>
      <w:r>
        <w:t>Carousel</w:t>
        <w:br/>
        <w:br/>
        <w:br/>
        <w:br/>
        <w:t>carousel</w:t>
        <w:br/>
        <w:br/>
        <w:br/>
        <w:br/>
        <w:t>carousel-inner</w:t>
        <w:br/>
        <w:br/>
        <w:t>carousel-item</w:t>
        <w:br/>
        <w:br/>
        <w:br/>
        <w:br/>
        <w:t>active</w:t>
        <w:br/>
        <w:br/>
        <w:t>carousel-control-prev</w:t>
        <w:br/>
        <w:br/>
        <w:t>carousel-control-next</w:t>
        <w:br/>
        <w:br/>
        <w:t>carousel-control-prev-icon</w:t>
        <w:br/>
        <w:br/>
        <w:t>carousel-control-next-icon</w:t>
        <w:br/>
        <w:br/>
        <w:t>carousel-caption</w:t>
        <w:br/>
        <w:br/>
        <w:br/>
        <w:br/>
        <w:t>slide</w:t>
        <w:br/>
        <w:br/>
        <w:br/>
        <w:br/>
        <w:t>carousel-fade</w:t>
        <w:br/>
        <w:br/>
        <w:br/>
        <w:br/>
        <w:t>data-bs-target</w:t>
        <w:br/>
        <w:br/>
        <w:t>data-bs-interval</w:t>
        <w:br/>
        <w:br/>
        <w:t>data-bs-slide</w:t>
        <w:br/>
        <w:br/>
        <w:br/>
        <w:br/>
        <w:t>Carousel</w:t>
        <w:br/>
        <w:br/>
        <w:br/>
        <w:br/>
        <w:t>arousel-inner</w:t>
        <w:br/>
        <w:br/>
        <w:br/>
        <w:br/>
        <w:t>arousel-item</w:t>
        <w:br/>
        <w:br/>
      </w:r>
    </w:p>
    <w:p>
      <w:pPr>
        <w:pStyle w:val="Heading1"/>
      </w:pPr>
      <w:r>
        <w:t>Session 41</w:t>
      </w:r>
    </w:p>
    <w:p>
      <w:r>
        <w:t>Carousel</w:t>
        <w:br/>
        <w:br/>
        <w:br/>
        <w:br/>
        <w:t>modal-content</w:t>
        <w:br/>
        <w:br/>
        <w:br/>
        <w:br/>
        <w:t>modal-header 3</w:t>
        <w:br/>
        <w:br/>
        <w:br/>
        <w:br/>
        <w:t>modal body</w:t>
        <w:br/>
        <w:br/>
        <w:t>modal-dialog</w:t>
        <w:br/>
        <w:br/>
        <w:br/>
        <w:br/>
        <w:t>modal footer 2</w:t>
        <w:br/>
        <w:br/>
        <w:br/>
        <w:br/>
        <w:t>Table</w:t>
        <w:br/>
        <w:br/>
        <w:br/>
        <w:br/>
        <w:t>table</w:t>
        <w:br/>
        <w:br/>
        <w:br/>
        <w:br/>
        <w:t>table-striped</w:t>
        <w:br/>
        <w:br/>
        <w:br/>
        <w:br/>
        <w:t>table-hover</w:t>
        <w:br/>
        <w:br/>
        <w:br/>
        <w:br/>
        <w:t>table-bordered</w:t>
        <w:br/>
        <w:br/>
        <w:br/>
        <w:br/>
        <w:t>table-primary</w:t>
        <w:br/>
        <w:br/>
        <w:br/>
        <w:br/>
        <w:t>table-secondary</w:t>
        <w:br/>
        <w:br/>
        <w:br/>
        <w:br/>
        <w:t>tabke-active Pagination</w:t>
        <w:br/>
        <w:br/>
        <w:t>Pagination</w:t>
        <w:br/>
        <w:br/>
        <w:t>page-item</w:t>
        <w:br/>
        <w:br/>
        <w:t>page-link</w:t>
        <w:br/>
        <w:br/>
        <w:br/>
        <w:br/>
        <w:t>active</w:t>
        <w:br/>
        <w:br/>
        <w:br/>
        <w:br/>
        <w:t>pagination-lg,sm,md,xl</w:t>
        <w:br/>
        <w:br/>
        <w:br/>
        <w:br/>
        <w:t>navbar</w:t>
        <w:br/>
        <w:br/>
        <w:br/>
        <w:br/>
        <w:t>Tomorrow we have the session at same time</w:t>
        <w:br/>
        <w:br/>
      </w:r>
    </w:p>
    <w:p>
      <w:pPr>
        <w:pStyle w:val="Heading1"/>
      </w:pPr>
      <w:r>
        <w:t>Session 42</w:t>
      </w:r>
    </w:p>
    <w:p>
      <w:r>
        <w:t>model</w:t>
        <w:br/>
        <w:br/>
        <w:t>pagination</w:t>
        <w:br/>
        <w:br/>
        <w:t>Navbar</w:t>
        <w:br/>
        <w:br/>
        <w:br/>
        <w:br/>
        <w:t>H P.</w:t>
        <w:br/>
        <w:br/>
        <w:t>ome Page Backend Application</w:t>
        <w:br/>
        <w:br/>
        <w:br/>
        <w:br/>
        <w:t>Login Page P (Nodeys+ExpressJS)</w:t>
        <w:br/>
        <w:br/>
        <w:br/>
        <w:br/>
        <w:t>Signup Page MongoDB Database</w:t>
        <w:br/>
        <w:br/>
        <w:t>()</w:t>
        <w:br/>
        <w:br/>
        <w:br/>
        <w:br/>
        <w:t>Home Page</w:t>
        <w:br/>
        <w:br/>
        <w:br/>
        <w:br/>
        <w:t>Sign In Routing in the Application</w:t>
        <w:br/>
        <w:br/>
        <w:br/>
        <w:br/>
        <w:t>username</w:t>
        <w:br/>
        <w:br/>
        <w:t>password Redux in the Application</w:t>
        <w:br/>
        <w:br/>
        <w:br/>
        <w:br/>
        <w:t>button</w:t>
        <w:br/>
        <w:br/>
        <w:br/>
        <w:br/>
        <w:t>Integtate Bootstrap</w:t>
        <w:br/>
        <w:br/>
        <w:br/>
        <w:br/>
        <w:t>SignUp Page</w:t>
        <w:br/>
        <w:br/>
        <w:br/>
        <w:br/>
        <w:t>Name</w:t>
        <w:br/>
        <w:br/>
        <w:t>Password</w:t>
        <w:br/>
        <w:br/>
        <w:t>Email</w:t>
        <w:br/>
        <w:br/>
        <w:br/>
        <w:br/>
        <w:t>phn</w:t>
        <w:br/>
        <w:br/>
        <w:t>gender</w:t>
        <w:br/>
        <w:br/>
        <w:t>city</w:t>
        <w:br/>
        <w:br/>
        <w:br/>
        <w:br/>
        <w:t>image</w:t>
        <w:br/>
        <w:br/>
        <w:br/>
        <w:br/>
        <w:t>Movies Revising</w:t>
        <w:br/>
        <w:br/>
        <w:br/>
        <w:br/>
        <w:t>|</w:t>
        <w:br/>
        <w:br/>
        <w:t>Songs</w:t>
        <w:br/>
        <w:br/>
        <w:t>|1st</w:t>
        <w:br/>
        <w:br/>
        <w:t>Lyrics</w:t>
        <w:br/>
        <w:br/>
        <w:br/>
        <w:br/>
        <w:t>multiple times (lyrics)</w:t>
        <w:br/>
        <w:br/>
        <w:br/>
        <w:br/>
        <w:t>React</w:t>
        <w:br/>
        <w:br/>
        <w:t>oO Live Session</w:t>
        <w:br/>
        <w:br/>
        <w:t>useEffect() ™</w:t>
        <w:br/>
        <w:br/>
        <w:t>redux :</w:t>
        <w:br/>
        <w:br/>
        <w:t>Component ----------------------------- --------------------------------02---0---=---| Redux Store</w:t>
        <w:br/>
        <w:br/>
        <w:t>SO wie</w:t>
        <w:br/>
        <w:br/>
        <w:t>~~ F .</w:t>
        <w:br/>
        <w:br/>
        <w:t>. It is user defined</w:t>
        <w:br/>
        <w:br/>
        <w:t>actionCreator : function</w:t>
        <w:br/>
        <w:br/>
        <w:t>Component it is a function which return</w:t>
        <w:br/>
        <w:br/>
        <w:t>—\ action object Reducer</w:t>
        <w:br/>
        <w:br/>
        <w:t>action</w:t>
        <w:br/>
        <w:br/>
        <w:t>action</w:t>
        <w:br/>
        <w:br/>
        <w:br/>
        <w:br/>
        <w:t>data % oN</w:t>
        <w:br/>
        <w:br/>
        <w:t>- action Object 2 ‘] Redux</w:t>
        <w:br/>
        <w:br/>
        <w:br/>
        <w:br/>
        <w:t>”) Store</w:t>
        <w:br/>
        <w:br/>
        <w:br/>
        <w:br/>
        <w:t>dispatch()</w:t>
        <w:br/>
        <w:br/>
        <w:t>It is a pre-defined</w:t>
        <w:br/>
        <w:br/>
        <w:t>function</w:t>
        <w:br/>
        <w:br/>
        <w:br/>
        <w:br/>
        <w:t>Pure Functions in Javascript</w:t>
        <w:br/>
        <w:br/>
        <w:t>Functions which return same output for same input</w:t>
        <w:br/>
        <w:br/>
        <w:br/>
        <w:br/>
        <w:t>React Functional Components are pure function External code</w:t>
        <w:br/>
        <w:br/>
        <w:br/>
        <w:br/>
        <w:t>|</w:t>
        <w:br/>
        <w:br/>
        <w:t>1. Event Handler wae axios.get()</w:t>
        <w:br/>
        <w:br/>
        <w:br/>
        <w:br/>
        <w:t>|</w:t>
        <w:br/>
        <w:br/>
        <w:t>2.useEffect() nook sideEffect</w:t>
        <w:br/>
        <w:br/>
        <w:br/>
        <w:br/>
        <w:t>|</w:t>
        <w:br/>
        <w:br/>
        <w:t>\ Impure Functions</w:t>
        <w:br/>
        <w:br/>
        <w:br/>
        <w:br/>
        <w:t>~/ It is implemented to handle sideEffects in</w:t>
        <w:br/>
        <w:br/>
        <w:t>React Component</w:t>
        <w:br/>
        <w:br/>
        <w:br/>
        <w:br/>
      </w:r>
    </w:p>
    <w:p>
      <w:pPr>
        <w:pStyle w:val="Heading1"/>
      </w:pPr>
      <w:r>
        <w:t>Session 43</w:t>
      </w:r>
    </w:p>
    <w:p>
      <w:r>
        <w:t>Receive ey</w:t>
        <w:br/>
        <w:br/>
        <w:br/>
        <w:br/>
        <w:t>Process</w:t>
        <w:br/>
        <w:br/>
        <w:br/>
        <w:br/>
        <w:t>&amp;</w:t>
        <w:br/>
        <w:br/>
        <w:t>Response</w:t>
        <w:br/>
        <w:br/>
        <w:t>Component ; 4q</w:t>
        <w:br/>
        <w:br/>
        <w:t>Promise GitHub Server</w:t>
        <w:br/>
        <w:br/>
        <w:t>Home</w:t>
        <w:br/>
        <w:br/>
        <w:t>Search ss 1.Relationship</w:t>
        <w:br/>
        <w:br/>
        <w:t>C siblings</w:t>
        <w:br/>
        <w:br/>
        <w:t>=) Profile res</w:t>
        <w:br/>
        <w:br/>
        <w:br/>
        <w:br/>
        <w:t>2.Services</w:t>
        <w:br/>
        <w:br/>
        <w:br/>
        <w:br/>
        <w:t>petals</w:t>
        <w:br/>
        <w:br/>
        <w:t>a</w:t>
        <w:br/>
        <w:br/>
        <w:br/>
        <w:br/>
        <w:t>-</w:t>
        <w:br/>
        <w:br/>
        <w:br/>
        <w:br/>
        <w:t>ia</w:t>
        <w:br/>
        <w:br/>
        <w:t>b</w:t>
        <w:br/>
        <w:br/>
        <w:br/>
        <w:br/>
        <w:t>setState()</w:t>
        <w:br/>
        <w:br/>
        <w:br/>
        <w:br/>
        <w:t>state</w:t>
        <w:br/>
        <w:br/>
        <w:t>Ul</w:t>
        <w:br/>
        <w:br/>
        <w:br/>
        <w:br/>
        <w:t>dispatch</w:t>
        <w:br/>
        <w:br/>
        <w:t>Ul</w:t>
        <w:br/>
        <w:br/>
        <w:br/>
        <w:br/>
      </w:r>
    </w:p>
    <w:p>
      <w:pPr>
        <w:pStyle w:val="Heading1"/>
      </w:pPr>
      <w:r>
        <w:t>Session 44</w:t>
      </w:r>
    </w:p>
    <w:p>
      <w:r>
        <w:t>Login Page</w:t>
        <w:br/>
        <w:br/>
        <w:br/>
        <w:br/>
        <w:t>Signup Page</w:t>
        <w:br/>
        <w:br/>
        <w:t>Home Page</w:t>
        <w:br/>
        <w:br/>
        <w:br/>
        <w:br/>
        <w:t>Implement Routing</w:t>
        <w:br/>
        <w:br/>
        <w:br/>
        <w:br/>
        <w:t>Home Component</w:t>
        <w:br/>
        <w:br/>
        <w:br/>
        <w:br/>
        <w:t>Talking: Kabir Sagar</w:t>
        <w:br/>
        <w:br/>
        <w:br/>
        <w:br/>
        <w:t>We have created 3 Pages and 4 Component's</w:t>
        <w:br/>
        <w:br/>
        <w:t>Nav</w:t>
        <w:br/>
        <w:br/>
        <w:t>Home</w:t>
        <w:br/>
        <w:br/>
        <w:t>Login</w:t>
        <w:br/>
        <w:br/>
        <w:t>Signup</w:t>
        <w:br/>
        <w:br/>
        <w:br/>
        <w:br/>
        <w:t>We have implemented Routing with this Component's</w:t>
        <w:br/>
        <w:br/>
        <w:br/>
        <w:br/>
        <w:t>Implement Redux</w:t>
        <w:br/>
        <w:br/>
        <w:br/>
        <w:br/>
        <w:t>Login Page</w:t>
        <w:br/>
        <w:br/>
        <w:t>How to access the data from the Login Page.</w:t>
        <w:br/>
        <w:br/>
        <w:t>Validation.</w:t>
        <w:br/>
        <w:br/>
        <w:br/>
        <w:br/>
        <w:t>Revise the Redux Concept and come to the session</w:t>
        <w:br/>
        <w:br/>
        <w:br/>
        <w:br/>
        <w:t>This Saturday we have the session at same time</w:t>
        <w:br/>
        <w:br/>
      </w:r>
    </w:p>
    <w:p>
      <w:pPr>
        <w:pStyle w:val="Heading1"/>
      </w:pPr>
      <w:r>
        <w:t>Session 45</w:t>
      </w:r>
    </w:p>
    <w:p>
      <w:r>
        <w:t>Home</w:t>
        <w:br/>
        <w:br/>
        <w:br/>
        <w:br/>
        <w:t>Sign-in</w:t>
        <w:br/>
        <w:br/>
        <w:br/>
        <w:br/>
        <w:t>sign-up</w:t>
        <w:br/>
        <w:br/>
        <w:br/>
        <w:br/>
        <w:t>Routing</w:t>
        <w:br/>
        <w:br/>
        <w:br/>
        <w:br/>
        <w:t>isLoggedIn : false 1.redux</w:t>
        <w:br/>
        <w:br/>
        <w:br/>
        <w:br/>
        <w:t>2.react-redux</w:t>
        <w:br/>
        <w:br/>
        <w:br/>
        <w:br/>
        <w:t>}</w:t>
        <w:br/>
        <w:br/>
        <w:br/>
        <w:br/>
        <w:t>App Component</w:t>
        <w:br/>
        <w:br/>
        <w:t>3.redux-logger</w:t>
        <w:br/>
        <w:br/>
      </w:r>
    </w:p>
    <w:p>
      <w:pPr>
        <w:pStyle w:val="Heading1"/>
      </w:pPr>
      <w:r>
        <w:t>Session 46</w:t>
      </w:r>
    </w:p>
    <w:p>
      <w:r>
        <w:t>Home</w:t>
        <w:br/>
        <w:br/>
        <w:br/>
        <w:br/>
        <w:t>Sign-in</w:t>
        <w:br/>
        <w:br/>
        <w:br/>
        <w:br/>
        <w:t>sign-up</w:t>
        <w:br/>
        <w:br/>
        <w:br/>
        <w:br/>
        <w:t>Routing</w:t>
        <w:br/>
        <w:br/>
        <w:br/>
        <w:br/>
        <w:t>isLoggedIn : false 1.redux</w:t>
        <w:br/>
        <w:br/>
        <w:br/>
        <w:br/>
        <w:t>2.react-redux</w:t>
        <w:br/>
        <w:br/>
        <w:br/>
        <w:br/>
        <w:t>}</w:t>
        <w:br/>
        <w:br/>
        <w:br/>
        <w:br/>
        <w:t>App Component</w:t>
        <w:br/>
        <w:br/>
        <w:t>3.redux-logger</w:t>
        <w:br/>
        <w:br/>
      </w:r>
    </w:p>
    <w:p>
      <w:pPr>
        <w:pStyle w:val="Heading1"/>
      </w:pPr>
      <w:r>
        <w:t>Session 47</w:t>
      </w:r>
    </w:p>
    <w:p>
      <w:r>
        <w:t>How to change url path dynamically ?</w:t>
        <w:br/>
        <w:br/>
        <w:br/>
        <w:br/>
        <w:t>useNavigate() is hook of react-router-dom package</w:t>
        <w:br/>
        <w:br/>
        <w:t>using this hook we can change url path</w:t>
        <w:br/>
        <w:br/>
        <w:t>whenever useNavigate() hook is called, it returns a function</w:t>
        <w:br/>
        <w:br/>
        <w:br/>
        <w:br/>
        <w:t>using that function we can navigate to any path that we want</w:t>
        <w:br/>
        <w:br/>
        <w:br/>
        <w:br/>
        <w:t>const = useNavigate ;</w:t>
        <w:br/>
        <w:br/>
        <w:br/>
        <w:br/>
        <w:t>Note : We can change url path using useNavigate() hook or Navigate Component .</w:t>
        <w:br/>
        <w:br/>
        <w:br/>
        <w:br/>
        <w:t>|</w:t>
        <w:br/>
        <w:br/>
        <w:t>Backend Developer</w:t>
        <w:br/>
        <w:br/>
        <w:br/>
        <w:br/>
        <w:t>Backend App</w:t>
        <w:br/>
        <w:br/>
        <w:br/>
        <w:br/>
        <w:t>Products Component ----------- Products Service ----- Axios ---------------- Backend App</w:t>
        <w:br/>
        <w:br/>
        <w:br/>
        <w:br/>
        <w:t>Ss O_O ST</w:t>
        <w:br/>
        <w:br/>
        <w:br/>
        <w:br/>
        <w:t>N/</w:t>
        <w:br/>
        <w:br/>
        <w:br/>
        <w:br/>
        <w:t>Promise</w:t>
        <w:br/>
        <w:br/>
      </w:r>
    </w:p>
    <w:p>
      <w:pPr>
        <w:pStyle w:val="Heading1"/>
      </w:pPr>
      <w:r>
        <w:t>Session 48</w:t>
      </w:r>
    </w:p>
    <w:p>
      <w:r>
        <w:t>How to change url path dynamically ?</w:t>
        <w:br/>
        <w:br/>
        <w:br/>
        <w:br/>
        <w:t>useNavigate() is hook of react-router-dom package</w:t>
        <w:br/>
        <w:br/>
        <w:t>using this hook we can change url path</w:t>
        <w:br/>
        <w:br/>
        <w:t>whenever useNavigate() hook is called, it returns a function</w:t>
        <w:br/>
        <w:br/>
        <w:br/>
        <w:br/>
        <w:t>using that function we can navigate to any path that we want</w:t>
        <w:br/>
        <w:br/>
        <w:br/>
        <w:br/>
        <w:t>const = useNavigate ;</w:t>
        <w:br/>
        <w:br/>
        <w:br/>
        <w:br/>
        <w:t>Note : We can change url path using useNavigate() hook or Navigate Component .</w:t>
        <w:br/>
        <w:br/>
        <w:br/>
        <w:br/>
        <w:t>|</w:t>
        <w:br/>
        <w:br/>
        <w:t>Backend Developer</w:t>
        <w:br/>
        <w:br/>
        <w:br/>
        <w:br/>
        <w:t>Backend App</w:t>
        <w:br/>
        <w:br/>
        <w:br/>
        <w:br/>
        <w:t>Products Component ----------- Products Service ----- Axios ---------------- Backend App</w:t>
        <w:br/>
        <w:br/>
        <w:br/>
        <w:br/>
        <w:t>Ss O_O ST</w:t>
        <w:br/>
        <w:br/>
        <w:br/>
        <w:br/>
        <w:t>N/</w:t>
        <w:br/>
        <w:br/>
        <w:br/>
        <w:br/>
        <w:t>Promise</w:t>
        <w:br/>
        <w:br/>
      </w:r>
    </w:p>
    <w:p>
      <w:pPr>
        <w:pStyle w:val="Heading1"/>
      </w:pPr>
      <w:r>
        <w:t>Session 49</w:t>
      </w:r>
    </w:p>
    <w:p>
      <w:r>
        <w:t>How to change url path dynamically ?</w:t>
        <w:br/>
        <w:br/>
        <w:br/>
        <w:br/>
        <w:t>useNavigate() is hook of react-router-dom package</w:t>
        <w:br/>
        <w:br/>
        <w:t>using this hook we can change url path</w:t>
        <w:br/>
        <w:br/>
        <w:t>whenever useNavigate() hook is called, it returns a function</w:t>
        <w:br/>
        <w:br/>
        <w:br/>
        <w:br/>
        <w:t>using that function we can navigate to any path that we want</w:t>
        <w:br/>
        <w:br/>
        <w:br/>
        <w:br/>
        <w:t>const = useNavigate ;</w:t>
        <w:br/>
        <w:br/>
        <w:br/>
        <w:br/>
        <w:t>Note : We can change url path using useNavigate() hook or Navigate Component .</w:t>
        <w:br/>
        <w:br/>
        <w:br/>
        <w:br/>
        <w:t>|</w:t>
        <w:br/>
        <w:br/>
        <w:t>Backend Developer</w:t>
        <w:br/>
        <w:br/>
        <w:br/>
        <w:br/>
        <w:t>Backend App</w:t>
        <w:br/>
        <w:br/>
        <w:br/>
        <w:br/>
        <w:t>Products Component ----------- Products Service ----- Axios ---------------- Backend App</w:t>
        <w:br/>
        <w:br/>
        <w:br/>
        <w:br/>
        <w:t>Ss O_O ST</w:t>
        <w:br/>
        <w:br/>
        <w:br/>
        <w:br/>
        <w:t>N/</w:t>
        <w:br/>
        <w:br/>
        <w:br/>
        <w:br/>
        <w:t>Promise</w:t>
        <w:br/>
        <w:br/>
      </w:r>
    </w:p>
    <w:p>
      <w:pPr>
        <w:pStyle w:val="Heading1"/>
      </w:pPr>
      <w:r>
        <w:t>Session 50</w:t>
      </w:r>
    </w:p>
    <w:p>
      <w:r>
        <w:t>How to change url path dynamically ?</w:t>
        <w:br/>
        <w:br/>
        <w:br/>
        <w:br/>
        <w:t>useNavigate() is hook of react-router-dom package</w:t>
        <w:br/>
        <w:br/>
        <w:t>using this hook we can change url path</w:t>
        <w:br/>
        <w:br/>
        <w:t>whenever useNavigate() hook is called, it returns a function</w:t>
        <w:br/>
        <w:br/>
        <w:br/>
        <w:br/>
        <w:t>using that function we can navigate to any path that we want</w:t>
        <w:br/>
        <w:br/>
        <w:br/>
        <w:br/>
        <w:t>const = useNavigate ;</w:t>
        <w:br/>
        <w:br/>
        <w:br/>
        <w:br/>
        <w:t>Note : We can change url path using useNavigate() hook or Navigate Component .</w:t>
        <w:br/>
        <w:br/>
        <w:br/>
        <w:br/>
        <w:t>|</w:t>
        <w:br/>
        <w:br/>
        <w:t>Backend Developer</w:t>
        <w:br/>
        <w:br/>
        <w:br/>
        <w:br/>
        <w:t>Backend App</w:t>
        <w:br/>
        <w:br/>
        <w:br/>
        <w:br/>
        <w:t>Products Component ----------- Products Service ----- Axios ---------------- Backend App</w:t>
        <w:br/>
        <w:br/>
        <w:br/>
        <w:br/>
        <w:t>Ss O_O ST</w:t>
        <w:br/>
        <w:br/>
        <w:br/>
        <w:br/>
        <w:t>N/</w:t>
        <w:br/>
        <w:br/>
        <w:br/>
        <w:br/>
        <w:t>Promise</w:t>
        <w:br/>
        <w:br/>
      </w:r>
    </w:p>
    <w:p>
      <w:pPr>
        <w:pStyle w:val="Heading1"/>
      </w:pPr>
      <w:r>
        <w:t>Session 51</w:t>
      </w:r>
    </w:p>
    <w:p>
      <w:r>
        <w:t>2) EP S40</w:t>
        <w:br/>
        <w:br/>
        <w:br/>
        <w:br/>
        <w:t>on</w:t>
        <w:br/>
        <w:br/>
      </w:r>
    </w:p>
    <w:p>
      <w:pPr>
        <w:pStyle w:val="Heading1"/>
      </w:pPr>
      <w:r>
        <w:t>Session 52</w:t>
      </w:r>
    </w:p>
    <w:p>
      <w:r>
        <w:t>2) EP S40</w:t>
        <w:br/>
        <w:br/>
        <w:br/>
        <w:br/>
        <w:t>on</w:t>
        <w:br/>
        <w:br/>
      </w:r>
    </w:p>
    <w:p>
      <w:pPr>
        <w:pStyle w:val="Heading1"/>
      </w:pPr>
      <w:r>
        <w:t>Session 53</w:t>
      </w:r>
    </w:p>
    <w:p>
      <w:r>
        <w:t>2) EP S40</w:t>
        <w:br/>
        <w:br/>
        <w:br/>
        <w:br/>
        <w:t>on</w:t>
        <w:br/>
        <w:br/>
      </w:r>
    </w:p>
    <w:p>
      <w:pPr>
        <w:pStyle w:val="Heading1"/>
      </w:pPr>
      <w:r>
        <w:t>Session 54</w:t>
      </w:r>
    </w:p>
    <w:p>
      <w:r>
        <w:t>counter</w:t>
        <w:br/>
        <w:br/>
        <w:br/>
        <w:br/>
        <w:t>“~N [{}. 00]</w:t>
        <w:br/>
        <w:br/>
        <w:br/>
        <w:br/>
        <w:t>Cart</w:t>
        <w:br/>
        <w:br/>
        <w:br/>
        <w:br/>
        <w:t>cart data</w:t>
        <w:br/>
        <w:br/>
        <w:br/>
        <w:br/>
        <w:t>YA</w:t>
        <w:br/>
        <w:br/>
        <w:t>=] count oN</w:t>
        <w:br/>
        <w:br/>
        <w:br/>
        <w:br/>
        <w:t>cart</w:t>
        <w:br/>
        <w:br/>
        <w:t>add to cart {.... + count:0}</w:t>
        <w:br/>
        <w:br/>
        <w:br/>
        <w:br/>
        <w:t>a</w:t>
        <w:br/>
        <w:br/>
        <w:t>[ datal,data2,data3 ]</w:t>
        <w:br/>
        <w:br/>
        <w:t>ra</w:t>
        <w:br/>
        <w:br/>
        <w:br/>
        <w:br/>
        <w:t>how to remove specific element from array</w:t>
        <w:br/>
        <w:br/>
        <w:t>newdata how to add new element at specific position</w:t>
        <w:br/>
        <w:br/>
        <w:t>splice(index,count)</w:t>
        <w:br/>
        <w:br/>
        <w:br/>
        <w:br/>
        <w:t>splice(index, 1 ,newobject)</w:t>
        <w:br/>
        <w:br/>
        <w:br/>
        <w:br/>
        <w:t>Tom we don't have session</w:t>
        <w:br/>
        <w:br/>
        <w:br/>
        <w:br/>
        <w:t>|</w:t>
        <w:br/>
        <w:br/>
        <w:t>Friday ~</w:t>
        <w:br/>
        <w:br/>
        <w:br/>
        <w:br/>
        <w:t>Saturday wa</w:t>
        <w:br/>
        <w:br/>
      </w:r>
    </w:p>
    <w:p>
      <w:pPr>
        <w:pStyle w:val="Heading1"/>
      </w:pPr>
      <w:r>
        <w:t>Session 55</w:t>
      </w:r>
    </w:p>
    <w:p>
      <w:r>
        <w:t>counter</w:t>
        <w:br/>
        <w:br/>
        <w:br/>
        <w:br/>
        <w:t>“~N [{}. 00]</w:t>
        <w:br/>
        <w:br/>
        <w:br/>
        <w:br/>
        <w:t>Cart</w:t>
        <w:br/>
        <w:br/>
        <w:br/>
        <w:br/>
        <w:t>cart data</w:t>
        <w:br/>
        <w:br/>
        <w:br/>
        <w:br/>
        <w:t>YA</w:t>
        <w:br/>
        <w:br/>
        <w:t>=] count oN</w:t>
        <w:br/>
        <w:br/>
        <w:br/>
        <w:br/>
        <w:t>cart</w:t>
        <w:br/>
        <w:br/>
        <w:t>add to cart {.... + count:0}</w:t>
        <w:br/>
        <w:br/>
        <w:br/>
        <w:br/>
        <w:t>a</w:t>
        <w:br/>
        <w:br/>
        <w:t>[ datal,data2,data3 ]</w:t>
        <w:br/>
        <w:br/>
        <w:t>ra</w:t>
        <w:br/>
        <w:br/>
        <w:br/>
        <w:br/>
        <w:t>how to remove specific element from array</w:t>
        <w:br/>
        <w:br/>
        <w:t>newdata how to add new element at specific position</w:t>
        <w:br/>
        <w:br/>
        <w:t>splice(index,count)</w:t>
        <w:br/>
        <w:br/>
        <w:br/>
        <w:br/>
        <w:t>splice(index, 1 ,newobject)</w:t>
        <w:br/>
        <w:br/>
        <w:br/>
        <w:br/>
        <w:t>Tom we don't have session</w:t>
        <w:br/>
        <w:br/>
        <w:br/>
        <w:br/>
        <w:t>|</w:t>
        <w:br/>
        <w:br/>
        <w:t>Friday ~</w:t>
        <w:br/>
        <w:br/>
        <w:br/>
        <w:br/>
        <w:t>Saturday wa</w:t>
        <w:br/>
        <w:br/>
      </w:r>
    </w:p>
    <w:p>
      <w:pPr>
        <w:pStyle w:val="Heading1"/>
      </w:pPr>
      <w:r>
        <w:t>Session 56</w:t>
      </w:r>
    </w:p>
    <w:p>
      <w:r>
        <w:t>1. Get the data from UI Component</w:t>
        <w:br/>
        <w:br/>
        <w:br/>
        <w:br/>
        <w:t>2.Validate the data</w:t>
        <w:br/>
        <w:br/>
        <w:t>3.Send the Data to Server</w:t>
        <w:br/>
        <w:br/>
        <w:br/>
        <w:br/>
        <w:t>format</w:t>
        <w:br/>
        <w:br/>
        <w:t>method type</w:t>
        <w:br/>
        <w:br/>
        <w:t>response</w:t>
        <w:br/>
        <w:br/>
        <w:br/>
        <w:br/>
        <w:t>4.Navigate User To Login Page</w:t>
        <w:br/>
        <w:br/>
        <w:br/>
        <w:br/>
        <w:t>5.Alert Message to the User</w:t>
        <w:br/>
        <w:br/>
        <w:br/>
        <w:br/>
        <w:t>1. get the data from the UI Component</w:t>
        <w:br/>
        <w:br/>
        <w:t>2.Validation (Regex of JS)</w:t>
        <w:br/>
        <w:br/>
        <w:br/>
        <w:br/>
        <w:t>pattern</w:t>
        <w:br/>
        <w:br/>
        <w:br/>
        <w:br/>
        <w:t>3.send the data to Server</w:t>
        <w:br/>
        <w:br/>
        <w:br/>
        <w:br/>
        <w:t>' (JWT)token</w:t>
        <w:br/>
        <w:br/>
        <w:t>ur redux</w:t>
        <w:br/>
        <w:br/>
        <w:t>method type context</w:t>
        <w:br/>
        <w:br/>
        <w:t>format data localstroage</w:t>
        <w:br/>
        <w:br/>
        <w:br/>
        <w:br/>
        <w:t>4.Based on response You have to decide weather user</w:t>
        <w:br/>
        <w:br/>
        <w:t>Should Navigate to the Home Page or Show the Error</w:t>
        <w:br/>
        <w:br/>
        <w:t>Message.</w:t>
        <w:br/>
        <w:br/>
        <w:br/>
        <w:br/>
        <w:t>Update the code on git Aaa wa</w:t>
        <w:br/>
        <w:br/>
        <w:br/>
        <w:br/>
        <w:t>Any Coneep</w:t>
        <w:br/>
        <w:br/>
        <w:br/>
        <w:br/>
        <w:t>Send URL</w:t>
        <w:br/>
        <w:br/>
        <w:br/>
        <w:br/>
        <w:t>Issue your facing on whatsapp geekofgeeks</w:t>
        <w:br/>
        <w:br/>
        <w:t>freecodecamp</w:t>
        <w:br/>
        <w:br/>
        <w:br/>
        <w:br/>
        <w:t>Interview medium.com a 7</w:t>
        <w:br/>
        <w:br/>
        <w:t>chatgpt.com 7%</w:t>
        <w:br/>
        <w:br/>
        <w:br/>
        <w:br/>
        <w:t>Professional PDFs</w:t>
        <w:br/>
        <w:br/>
        <w:br/>
        <w:br/>
        <w:t>26th Angular 18 Explore</w:t>
        <w:br/>
        <w:br/>
        <w:t>8am to 9am</w:t>
        <w:br/>
        <w:br/>
        <w:br/>
        <w:br/>
        <w:t>TypeScript. __/ [™</w:t>
        <w:br/>
        <w:br/>
        <w:t>NY</w:t>
        <w:br/>
        <w:br/>
        <w:br/>
        <w:br/>
        <w:t>Workshop</w:t>
        <w:br/>
        <w:br/>
        <w:br/>
        <w:br/>
        <w:t>Resume</w:t>
        <w:br/>
        <w:br/>
        <w:br/>
        <w:br/>
        <w:t>React js</w:t>
        <w:br/>
        <w:br/>
        <w:br/>
        <w:br/>
        <w:t>Redux</w:t>
        <w:br/>
        <w:br/>
        <w:br/>
        <w:br/>
        <w:t>Axios</w:t>
        <w:br/>
        <w:br/>
        <w:br/>
        <w:br/>
        <w:t>React Redux</w:t>
        <w:br/>
        <w:br/>
        <w:br/>
        <w:br/>
        <w:t>React Router(react-router-dom)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